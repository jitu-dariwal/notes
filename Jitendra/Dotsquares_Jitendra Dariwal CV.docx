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43C" w:rsidRDefault="00DB0EA9">
      <w:pPr>
        <w:wordWrap w:val="0"/>
        <w:spacing w:line="100" w:lineRule="atLeast"/>
        <w:jc w:val="right"/>
      </w:pPr>
      <w:proofErr w:type="spellStart"/>
      <w:r>
        <w:rPr>
          <w:rFonts w:ascii="Calibri" w:hAnsi="Calibri"/>
          <w:b/>
          <w:sz w:val="34"/>
        </w:rPr>
        <w:t>Jitendra</w:t>
      </w:r>
      <w:proofErr w:type="spellEnd"/>
      <w:r>
        <w:rPr>
          <w:rFonts w:ascii="Calibri" w:hAnsi="Calibri"/>
          <w:b/>
          <w:sz w:val="34"/>
        </w:rPr>
        <w:t xml:space="preserve"> </w:t>
      </w:r>
      <w:proofErr w:type="spellStart"/>
      <w:r>
        <w:rPr>
          <w:rFonts w:ascii="Calibri" w:hAnsi="Calibri"/>
          <w:b/>
          <w:sz w:val="34"/>
        </w:rPr>
        <w:t>Dariwal</w:t>
      </w:r>
      <w:proofErr w:type="spellEnd"/>
    </w:p>
    <w:p w:rsidR="0093443C" w:rsidRDefault="00DB0EA9">
      <w:pPr>
        <w:spacing w:line="100" w:lineRule="atLeast"/>
        <w:jc w:val="right"/>
      </w:pPr>
      <w:r>
        <w:rPr>
          <w:rFonts w:ascii="Calibri" w:hAnsi="Calibri"/>
          <w:b/>
          <w:sz w:val="18"/>
        </w:rPr>
        <w:t xml:space="preserve">Software </w:t>
      </w:r>
      <w:r w:rsidR="0016481B">
        <w:rPr>
          <w:rFonts w:ascii="Calibri" w:hAnsi="Calibri"/>
          <w:b/>
          <w:sz w:val="18"/>
        </w:rPr>
        <w:t>Engineer</w:t>
      </w:r>
      <w:r w:rsidR="0016481B">
        <w:rPr>
          <w:rFonts w:ascii="Calibri" w:hAnsi="Calibri"/>
        </w:rPr>
        <w:t xml:space="preserve"> (</w:t>
      </w:r>
      <w:r>
        <w:rPr>
          <w:rFonts w:ascii="Calibri" w:hAnsi="Calibri"/>
        </w:rPr>
        <w:t xml:space="preserve">PHP </w:t>
      </w:r>
      <w:r w:rsidR="0016481B">
        <w:rPr>
          <w:rFonts w:ascii="Calibri" w:hAnsi="Calibri"/>
        </w:rPr>
        <w:t>and</w:t>
      </w:r>
      <w:r>
        <w:rPr>
          <w:rFonts w:ascii="Calibri" w:hAnsi="Calibri"/>
        </w:rPr>
        <w:t xml:space="preserve"> MEAN STACK)</w:t>
      </w:r>
    </w:p>
    <w:p w:rsidR="0093443C" w:rsidRDefault="00DB0EA9">
      <w:pPr>
        <w:pBdr>
          <w:bottom w:val="single" w:sz="12" w:space="1" w:color="000001"/>
        </w:pBdr>
        <w:spacing w:line="100" w:lineRule="atLeast"/>
        <w:jc w:val="right"/>
      </w:pPr>
      <w:r>
        <w:rPr>
          <w:rFonts w:ascii="Calibri" w:hAnsi="Calibri"/>
        </w:rPr>
        <w:t xml:space="preserve">Jitendra.dariwal@dotsquares.com </w:t>
      </w:r>
    </w:p>
    <w:p w:rsidR="0093443C" w:rsidRDefault="00DB0EA9">
      <w:pPr>
        <w:pBdr>
          <w:bottom w:val="single" w:sz="12" w:space="1" w:color="000001"/>
        </w:pBdr>
        <w:spacing w:line="100" w:lineRule="atLeast"/>
        <w:jc w:val="right"/>
      </w:pPr>
      <w:r>
        <w:rPr>
          <w:rFonts w:ascii="Calibri" w:hAnsi="Calibri"/>
        </w:rPr>
        <w:t xml:space="preserve">                   Experience: 4+ years</w:t>
      </w:r>
    </w:p>
    <w:p w:rsidR="0093443C" w:rsidRDefault="00DB0EA9">
      <w:pPr>
        <w:pStyle w:val="Heading1"/>
        <w:rPr>
          <w:rFonts w:ascii="Calibri" w:hAnsi="Calibri"/>
          <w:sz w:val="24"/>
        </w:rPr>
      </w:pPr>
      <w:r>
        <w:rPr>
          <w:rFonts w:ascii="Calibri" w:hAnsi="Calibri"/>
          <w:sz w:val="24"/>
        </w:rPr>
        <w:t>Abstract</w:t>
      </w:r>
    </w:p>
    <w:p w:rsidR="0093443C" w:rsidRDefault="00DB0EA9">
      <w:pPr>
        <w:pStyle w:val="ListParagraph1"/>
        <w:numPr>
          <w:ilvl w:val="0"/>
          <w:numId w:val="2"/>
        </w:numPr>
      </w:pPr>
      <w:r>
        <w:rPr>
          <w:rFonts w:ascii="Calibri" w:hAnsi="Calibri"/>
          <w:i w:val="0"/>
          <w:sz w:val="22"/>
        </w:rPr>
        <w:t>Having around 4+ years of total IT experience in web based software analysis, design, development and testing using PHP, NODE, ANGULAR, NODE JS with express, MySQL and MongoDB.</w:t>
      </w:r>
    </w:p>
    <w:p w:rsidR="0093443C" w:rsidRDefault="00DB0EA9">
      <w:pPr>
        <w:pStyle w:val="ListParagraph1"/>
        <w:numPr>
          <w:ilvl w:val="0"/>
          <w:numId w:val="2"/>
        </w:numPr>
      </w:pPr>
      <w:r>
        <w:rPr>
          <w:rFonts w:ascii="Calibri" w:hAnsi="Calibri"/>
          <w:i w:val="0"/>
          <w:sz w:val="22"/>
        </w:rPr>
        <w:t xml:space="preserve">Having a good knowledge of </w:t>
      </w:r>
      <w:proofErr w:type="spellStart"/>
      <w:r>
        <w:rPr>
          <w:rFonts w:ascii="Calibri" w:hAnsi="Calibri"/>
          <w:i w:val="0"/>
          <w:sz w:val="22"/>
        </w:rPr>
        <w:t>SaaS</w:t>
      </w:r>
      <w:proofErr w:type="spellEnd"/>
      <w:r>
        <w:rPr>
          <w:rFonts w:ascii="Calibri" w:hAnsi="Calibri"/>
          <w:i w:val="0"/>
          <w:sz w:val="22"/>
        </w:rPr>
        <w:t xml:space="preserve"> (Software as a service) based applications </w:t>
      </w:r>
    </w:p>
    <w:p w:rsidR="0093443C" w:rsidRDefault="00DB0EA9">
      <w:pPr>
        <w:pStyle w:val="ListParagraph1"/>
        <w:numPr>
          <w:ilvl w:val="0"/>
          <w:numId w:val="2"/>
        </w:numPr>
      </w:pPr>
      <w:r>
        <w:rPr>
          <w:rFonts w:ascii="Calibri" w:hAnsi="Calibri"/>
          <w:i w:val="0"/>
          <w:sz w:val="22"/>
        </w:rPr>
        <w:t>Responsible for multifaceted role, requiring technical &amp; leadership capability to mentor team to design, develop, test, document, deploy &amp; support high quality web applications like online communities, e-commerce solutions, content management systems and portals using Node, MongoDB, MySQL, Angular JavaScript, JSON and open source frameworks.</w:t>
      </w:r>
    </w:p>
    <w:p w:rsidR="0093443C" w:rsidRDefault="00DB0EA9">
      <w:pPr>
        <w:pStyle w:val="ListParagraph1"/>
        <w:numPr>
          <w:ilvl w:val="0"/>
          <w:numId w:val="2"/>
        </w:numPr>
        <w:rPr>
          <w:rFonts w:ascii="Calibri" w:hAnsi="Calibri"/>
          <w:i w:val="0"/>
          <w:sz w:val="22"/>
        </w:rPr>
      </w:pPr>
      <w:r>
        <w:rPr>
          <w:rFonts w:ascii="Calibri" w:hAnsi="Calibri"/>
          <w:i w:val="0"/>
          <w:sz w:val="22"/>
        </w:rPr>
        <w:t>Experience is managing outsource projects from technical perspective i.e. functional and technical documentations.</w:t>
      </w:r>
    </w:p>
    <w:p w:rsidR="0093443C" w:rsidRDefault="00DB0EA9">
      <w:pPr>
        <w:pStyle w:val="ListParagraph1"/>
        <w:numPr>
          <w:ilvl w:val="0"/>
          <w:numId w:val="2"/>
        </w:numPr>
        <w:rPr>
          <w:rFonts w:ascii="Calibri" w:hAnsi="Calibri"/>
          <w:i w:val="0"/>
          <w:sz w:val="22"/>
        </w:rPr>
      </w:pPr>
      <w:r>
        <w:rPr>
          <w:rFonts w:ascii="Calibri" w:hAnsi="Calibri"/>
          <w:i w:val="0"/>
          <w:sz w:val="22"/>
        </w:rPr>
        <w:t>Experience with Content Management Systems</w:t>
      </w:r>
    </w:p>
    <w:p w:rsidR="0093443C" w:rsidRDefault="00DB0EA9">
      <w:pPr>
        <w:pStyle w:val="ListParagraph1"/>
        <w:numPr>
          <w:ilvl w:val="0"/>
          <w:numId w:val="2"/>
        </w:numPr>
        <w:rPr>
          <w:rFonts w:ascii="Calibri" w:hAnsi="Calibri"/>
          <w:i w:val="0"/>
          <w:sz w:val="22"/>
        </w:rPr>
      </w:pPr>
      <w:r>
        <w:rPr>
          <w:rFonts w:ascii="Calibri" w:hAnsi="Calibri"/>
          <w:i w:val="0"/>
          <w:sz w:val="22"/>
        </w:rPr>
        <w:t>Sound interpersonal and communication skills.</w:t>
      </w:r>
    </w:p>
    <w:p w:rsidR="0093443C" w:rsidRDefault="0093443C">
      <w:pPr>
        <w:pStyle w:val="ListParagraph1"/>
        <w:rPr>
          <w:rFonts w:ascii="Calibri" w:hAnsi="Calibri"/>
          <w:i w:val="0"/>
          <w:sz w:val="22"/>
        </w:rPr>
      </w:pPr>
    </w:p>
    <w:p w:rsidR="0093443C" w:rsidRDefault="00DB0EA9">
      <w:pPr>
        <w:pStyle w:val="Heading1"/>
        <w:rPr>
          <w:rFonts w:ascii="Calibri" w:hAnsi="Calibri"/>
          <w:i w:val="0"/>
          <w:sz w:val="24"/>
        </w:rPr>
      </w:pPr>
      <w:r>
        <w:rPr>
          <w:rFonts w:ascii="Calibri" w:hAnsi="Calibri"/>
          <w:i w:val="0"/>
          <w:sz w:val="24"/>
        </w:rPr>
        <w:t>Objectives</w:t>
      </w:r>
    </w:p>
    <w:p w:rsidR="0093443C" w:rsidRDefault="00DB0EA9">
      <w:pPr>
        <w:rPr>
          <w:rFonts w:ascii="Calibri" w:hAnsi="Calibri"/>
          <w:i w:val="0"/>
          <w:sz w:val="22"/>
        </w:rPr>
      </w:pPr>
      <w:r>
        <w:rPr>
          <w:rFonts w:ascii="Calibri" w:hAnsi="Calibri"/>
          <w:i w:val="0"/>
          <w:sz w:val="22"/>
        </w:rPr>
        <w:t>Achieving optimum performance for the organization and satisfaction for self by leveraging my</w:t>
      </w:r>
    </w:p>
    <w:p w:rsidR="0093443C" w:rsidRDefault="00DB0EA9">
      <w:pPr>
        <w:rPr>
          <w:rFonts w:ascii="Calibri" w:hAnsi="Calibri"/>
          <w:i w:val="0"/>
          <w:sz w:val="22"/>
        </w:rPr>
      </w:pPr>
      <w:proofErr w:type="gramStart"/>
      <w:r>
        <w:rPr>
          <w:rFonts w:ascii="Calibri" w:hAnsi="Calibri"/>
          <w:i w:val="0"/>
          <w:sz w:val="22"/>
        </w:rPr>
        <w:t>e</w:t>
      </w:r>
      <w:r w:rsidR="004D6A99">
        <w:rPr>
          <w:rFonts w:ascii="Calibri" w:hAnsi="Calibri"/>
          <w:i w:val="0"/>
          <w:sz w:val="22"/>
        </w:rPr>
        <w:t>ducation</w:t>
      </w:r>
      <w:proofErr w:type="gramEnd"/>
      <w:r>
        <w:rPr>
          <w:rFonts w:ascii="Calibri" w:hAnsi="Calibri"/>
          <w:i w:val="0"/>
          <w:sz w:val="22"/>
        </w:rPr>
        <w:t>, abilities, skills and experience and to achieve maximum levels of efficiency with continuous up-gradation, in line with emerging trends.</w:t>
      </w:r>
    </w:p>
    <w:p w:rsidR="0093443C" w:rsidRDefault="00DB0EA9">
      <w:pPr>
        <w:pStyle w:val="Heading1"/>
        <w:rPr>
          <w:rFonts w:ascii="Calibri" w:hAnsi="Calibri"/>
          <w:sz w:val="24"/>
        </w:rPr>
      </w:pPr>
      <w:r>
        <w:rPr>
          <w:rFonts w:ascii="Calibri" w:hAnsi="Calibri"/>
          <w:sz w:val="24"/>
        </w:rPr>
        <w:t>Skills Set</w:t>
      </w:r>
    </w:p>
    <w:p w:rsidR="0093443C" w:rsidRDefault="00DB0EA9">
      <w:r>
        <w:rPr>
          <w:rFonts w:ascii="Calibri" w:hAnsi="Calibri"/>
          <w:b/>
          <w:i w:val="0"/>
          <w:sz w:val="22"/>
          <w:u w:val="single"/>
        </w:rPr>
        <w:t>Programming:</w:t>
      </w:r>
      <w:r>
        <w:rPr>
          <w:rFonts w:ascii="Calibri" w:hAnsi="Calibri"/>
          <w:i w:val="0"/>
          <w:sz w:val="22"/>
        </w:rPr>
        <w:tab/>
      </w:r>
      <w:r>
        <w:rPr>
          <w:rFonts w:ascii="Calibri" w:hAnsi="Calibri"/>
          <w:i w:val="0"/>
          <w:sz w:val="22"/>
        </w:rPr>
        <w:tab/>
      </w:r>
      <w:r>
        <w:rPr>
          <w:rFonts w:ascii="Calibri" w:hAnsi="Calibri"/>
          <w:i w:val="0"/>
          <w:sz w:val="22"/>
        </w:rPr>
        <w:tab/>
        <w:t>PHP, Angular, JavaScript, JQuery, NODE JS, XHTML</w:t>
      </w:r>
      <w:r w:rsidR="0016481B">
        <w:rPr>
          <w:rFonts w:ascii="Calibri" w:hAnsi="Calibri"/>
          <w:i w:val="0"/>
          <w:sz w:val="22"/>
        </w:rPr>
        <w:t>, HTML</w:t>
      </w:r>
      <w:r>
        <w:rPr>
          <w:rFonts w:ascii="Calibri" w:hAnsi="Calibri"/>
          <w:i w:val="0"/>
          <w:sz w:val="22"/>
        </w:rPr>
        <w:t xml:space="preserve"> 5</w:t>
      </w:r>
    </w:p>
    <w:p w:rsidR="0093443C" w:rsidRDefault="0093443C">
      <w:pPr>
        <w:rPr>
          <w:rFonts w:ascii="Calibri" w:hAnsi="Calibri"/>
          <w:i w:val="0"/>
          <w:sz w:val="22"/>
        </w:rPr>
      </w:pPr>
    </w:p>
    <w:p w:rsidR="0093443C" w:rsidRDefault="00DB0EA9">
      <w:r>
        <w:rPr>
          <w:rFonts w:ascii="Calibri" w:hAnsi="Calibri"/>
          <w:b/>
          <w:i w:val="0"/>
          <w:sz w:val="22"/>
          <w:u w:val="single"/>
        </w:rPr>
        <w:t>Database:</w:t>
      </w:r>
      <w:r>
        <w:rPr>
          <w:rFonts w:ascii="Calibri" w:hAnsi="Calibri"/>
          <w:i w:val="0"/>
          <w:sz w:val="22"/>
        </w:rPr>
        <w:tab/>
      </w:r>
      <w:r>
        <w:rPr>
          <w:rFonts w:ascii="Calibri" w:hAnsi="Calibri"/>
          <w:i w:val="0"/>
          <w:sz w:val="22"/>
        </w:rPr>
        <w:tab/>
      </w:r>
      <w:r>
        <w:rPr>
          <w:rFonts w:ascii="Calibri" w:hAnsi="Calibri"/>
          <w:i w:val="0"/>
          <w:sz w:val="22"/>
        </w:rPr>
        <w:tab/>
        <w:t>MySQL, MongoDB</w:t>
      </w:r>
    </w:p>
    <w:p w:rsidR="0093443C" w:rsidRDefault="0093443C">
      <w:pPr>
        <w:rPr>
          <w:rFonts w:ascii="Calibri" w:hAnsi="Calibri"/>
          <w:i w:val="0"/>
          <w:sz w:val="22"/>
        </w:rPr>
      </w:pPr>
    </w:p>
    <w:p w:rsidR="0093443C" w:rsidRDefault="00DB0EA9">
      <w:pPr>
        <w:pStyle w:val="BodyText"/>
        <w:spacing w:after="0" w:line="100" w:lineRule="atLeast"/>
        <w:ind w:left="2880" w:hanging="2880"/>
      </w:pPr>
      <w:r>
        <w:rPr>
          <w:rFonts w:ascii="Calibri" w:hAnsi="Calibri"/>
          <w:b/>
          <w:sz w:val="22"/>
          <w:u w:val="single"/>
        </w:rPr>
        <w:t>Open Sources &amp; Scripts:</w:t>
      </w:r>
      <w:r>
        <w:rPr>
          <w:rFonts w:ascii="Calibri" w:hAnsi="Calibri"/>
          <w:sz w:val="22"/>
        </w:rPr>
        <w:tab/>
        <w:t>Node, Pencilblue</w:t>
      </w:r>
    </w:p>
    <w:p w:rsidR="0093443C" w:rsidRDefault="0093443C">
      <w:pPr>
        <w:pStyle w:val="BodyText"/>
        <w:spacing w:after="0" w:line="100" w:lineRule="atLeast"/>
        <w:ind w:left="2160" w:hanging="2160"/>
        <w:rPr>
          <w:rFonts w:ascii="Calibri" w:hAnsi="Calibri"/>
          <w:sz w:val="22"/>
        </w:rPr>
      </w:pPr>
    </w:p>
    <w:p w:rsidR="0093443C" w:rsidRDefault="00DB0EA9">
      <w:pPr>
        <w:pStyle w:val="BodyText"/>
        <w:spacing w:after="0" w:line="100" w:lineRule="atLeast"/>
        <w:ind w:left="2880" w:hanging="2880"/>
      </w:pPr>
      <w:r>
        <w:rPr>
          <w:rFonts w:ascii="Calibri" w:hAnsi="Calibri"/>
          <w:b/>
          <w:sz w:val="22"/>
          <w:u w:val="single"/>
        </w:rPr>
        <w:t>Frameworks:</w:t>
      </w:r>
      <w:r>
        <w:rPr>
          <w:rFonts w:ascii="Calibri" w:hAnsi="Calibri"/>
          <w:sz w:val="22"/>
        </w:rPr>
        <w:tab/>
        <w:t>Express, Loopback, Laravel, Cakephp</w:t>
      </w:r>
    </w:p>
    <w:p w:rsidR="0093443C" w:rsidRDefault="0093443C">
      <w:pPr>
        <w:pStyle w:val="BodyText"/>
        <w:spacing w:after="0" w:line="100" w:lineRule="atLeast"/>
        <w:ind w:left="2880" w:hanging="2880"/>
        <w:rPr>
          <w:rFonts w:ascii="Calibri" w:hAnsi="Calibri"/>
          <w:sz w:val="22"/>
        </w:rPr>
      </w:pPr>
    </w:p>
    <w:p w:rsidR="0093443C" w:rsidRDefault="00DB0EA9">
      <w:pPr>
        <w:pStyle w:val="BodyText"/>
        <w:spacing w:after="0" w:line="100" w:lineRule="atLeast"/>
        <w:ind w:left="2880" w:hanging="2880"/>
        <w:rPr>
          <w:rFonts w:ascii="Calibri" w:hAnsi="Calibri"/>
          <w:sz w:val="22"/>
        </w:rPr>
      </w:pPr>
      <w:r>
        <w:rPr>
          <w:rFonts w:ascii="Calibri" w:hAnsi="Calibri"/>
          <w:b/>
          <w:sz w:val="22"/>
          <w:u w:val="single"/>
        </w:rPr>
        <w:t>Miscellaneous</w:t>
      </w:r>
      <w:r>
        <w:rPr>
          <w:rFonts w:ascii="Calibri" w:hAnsi="Calibri"/>
          <w:sz w:val="22"/>
        </w:rPr>
        <w:t>:</w:t>
      </w:r>
      <w:r>
        <w:rPr>
          <w:rFonts w:ascii="Calibri" w:hAnsi="Calibri"/>
        </w:rPr>
        <w:tab/>
      </w:r>
      <w:proofErr w:type="spellStart"/>
      <w:r>
        <w:rPr>
          <w:rFonts w:ascii="Calibri" w:hAnsi="Calibri"/>
          <w:sz w:val="22"/>
        </w:rPr>
        <w:t>Git</w:t>
      </w:r>
      <w:proofErr w:type="spellEnd"/>
      <w:r>
        <w:rPr>
          <w:rFonts w:ascii="Calibri" w:hAnsi="Calibri"/>
          <w:sz w:val="22"/>
        </w:rPr>
        <w:t xml:space="preserve"> Version control, </w:t>
      </w:r>
      <w:proofErr w:type="spellStart"/>
      <w:r>
        <w:rPr>
          <w:rFonts w:ascii="Calibri" w:hAnsi="Calibri"/>
          <w:sz w:val="22"/>
        </w:rPr>
        <w:t>Trello</w:t>
      </w:r>
      <w:proofErr w:type="spellEnd"/>
      <w:r>
        <w:rPr>
          <w:rFonts w:ascii="Calibri" w:hAnsi="Calibri"/>
          <w:sz w:val="22"/>
        </w:rPr>
        <w:t xml:space="preserve">, </w:t>
      </w:r>
      <w:proofErr w:type="spellStart"/>
      <w:r>
        <w:rPr>
          <w:rFonts w:ascii="Calibri" w:hAnsi="Calibri"/>
          <w:sz w:val="22"/>
        </w:rPr>
        <w:t>Jira</w:t>
      </w:r>
      <w:proofErr w:type="spellEnd"/>
      <w:r>
        <w:rPr>
          <w:rFonts w:ascii="Calibri" w:hAnsi="Calibri"/>
          <w:sz w:val="22"/>
        </w:rPr>
        <w:t xml:space="preserve">, </w:t>
      </w:r>
      <w:proofErr w:type="spellStart"/>
      <w:r>
        <w:rPr>
          <w:rFonts w:ascii="Calibri" w:hAnsi="Calibri"/>
          <w:sz w:val="22"/>
        </w:rPr>
        <w:t>Qubit</w:t>
      </w:r>
      <w:proofErr w:type="spellEnd"/>
      <w:r>
        <w:rPr>
          <w:rFonts w:ascii="Calibri" w:hAnsi="Calibri"/>
          <w:sz w:val="22"/>
        </w:rPr>
        <w:t xml:space="preserve"> libraries, MySQL Workbench, PayPal, Google MAP API, Web Services, CSS3, </w:t>
      </w:r>
      <w:proofErr w:type="gramStart"/>
      <w:r>
        <w:rPr>
          <w:rFonts w:ascii="Calibri" w:hAnsi="Calibri"/>
          <w:sz w:val="22"/>
        </w:rPr>
        <w:t>SAAS</w:t>
      </w:r>
      <w:proofErr w:type="gramEnd"/>
      <w:r>
        <w:rPr>
          <w:rFonts w:ascii="Calibri" w:hAnsi="Calibri"/>
          <w:sz w:val="22"/>
        </w:rPr>
        <w:t xml:space="preserve"> based application</w:t>
      </w:r>
    </w:p>
    <w:p w:rsidR="0093443C" w:rsidRDefault="0093443C">
      <w:pPr>
        <w:pStyle w:val="BodyText"/>
        <w:spacing w:after="0" w:line="100" w:lineRule="atLeast"/>
        <w:ind w:left="2880" w:hanging="2880"/>
        <w:jc w:val="both"/>
        <w:rPr>
          <w:rFonts w:ascii="Calibri" w:hAnsi="Calibri"/>
          <w:sz w:val="22"/>
        </w:rPr>
      </w:pPr>
    </w:p>
    <w:p w:rsidR="0093443C" w:rsidRDefault="00DB0EA9">
      <w:pPr>
        <w:pStyle w:val="Heading1"/>
        <w:rPr>
          <w:rFonts w:ascii="Calibri" w:hAnsi="Calibri"/>
        </w:rPr>
      </w:pPr>
      <w:r>
        <w:rPr>
          <w:rFonts w:ascii="Calibri" w:hAnsi="Calibri"/>
          <w:sz w:val="24"/>
        </w:rPr>
        <w:t>Education</w:t>
      </w:r>
    </w:p>
    <w:p w:rsidR="0093443C" w:rsidRDefault="00DB0EA9">
      <w:pPr>
        <w:pStyle w:val="ListParagraph1"/>
        <w:numPr>
          <w:ilvl w:val="0"/>
          <w:numId w:val="3"/>
        </w:numPr>
        <w:rPr>
          <w:rFonts w:ascii="Calibri" w:hAnsi="Calibri"/>
        </w:rPr>
      </w:pPr>
      <w:r>
        <w:rPr>
          <w:rFonts w:ascii="Calibri" w:hAnsi="Calibri"/>
          <w:b/>
          <w:i w:val="0"/>
          <w:sz w:val="22"/>
        </w:rPr>
        <w:t>B-</w:t>
      </w:r>
      <w:proofErr w:type="gramStart"/>
      <w:r>
        <w:rPr>
          <w:rFonts w:ascii="Calibri" w:hAnsi="Calibri"/>
          <w:b/>
          <w:i w:val="0"/>
          <w:sz w:val="22"/>
        </w:rPr>
        <w:t>Tech(</w:t>
      </w:r>
      <w:proofErr w:type="gramEnd"/>
      <w:r>
        <w:rPr>
          <w:rFonts w:ascii="Calibri" w:hAnsi="Calibri"/>
          <w:b/>
          <w:i w:val="0"/>
          <w:sz w:val="22"/>
        </w:rPr>
        <w:t xml:space="preserve">IT) </w:t>
      </w:r>
      <w:r>
        <w:rPr>
          <w:rFonts w:ascii="Calibri" w:hAnsi="Calibri"/>
          <w:i w:val="0"/>
          <w:sz w:val="22"/>
        </w:rPr>
        <w:t xml:space="preserve">from Rajasthan Technical University, Jaipur in 2015.  </w:t>
      </w:r>
      <w:r>
        <w:rPr>
          <w:rFonts w:ascii="Calibri" w:hAnsi="Calibri"/>
          <w:i w:val="0"/>
          <w:sz w:val="22"/>
        </w:rPr>
        <w:br/>
      </w:r>
    </w:p>
    <w:p w:rsidR="0093443C" w:rsidRDefault="0093443C">
      <w:pPr>
        <w:pStyle w:val="ListParagraph"/>
        <w:rPr>
          <w:rFonts w:ascii="Calibri" w:hAnsi="Calibri"/>
          <w:u w:val="single"/>
        </w:rPr>
      </w:pPr>
    </w:p>
    <w:p w:rsidR="0093443C" w:rsidRPr="0016481B" w:rsidRDefault="00DB0EA9" w:rsidP="0016481B">
      <w:pPr>
        <w:pStyle w:val="ListParagraph1"/>
        <w:ind w:left="0"/>
        <w:rPr>
          <w:rFonts w:ascii="Calibri" w:hAnsi="Calibri"/>
          <w:b/>
          <w:u w:val="single"/>
        </w:rPr>
      </w:pPr>
      <w:r>
        <w:rPr>
          <w:rFonts w:ascii="Calibri" w:hAnsi="Calibri"/>
          <w:b/>
          <w:u w:val="single"/>
        </w:rPr>
        <w:lastRenderedPageBreak/>
        <w:t>Projects</w:t>
      </w:r>
    </w:p>
    <w:p w:rsidR="0093443C" w:rsidRDefault="00DB0EA9">
      <w:pPr>
        <w:pStyle w:val="Heading2"/>
        <w:numPr>
          <w:ilvl w:val="0"/>
          <w:numId w:val="4"/>
        </w:numPr>
        <w:ind w:left="144"/>
      </w:pPr>
      <w:r>
        <w:rPr>
          <w:rFonts w:ascii="Calibri" w:hAnsi="Calibri"/>
        </w:rPr>
        <w:t>Project Name: RPDashboard - Online Database Backup management Platform (http://rpdatadashboard.com/)</w:t>
      </w:r>
    </w:p>
    <w:p w:rsidR="0093443C" w:rsidRDefault="0093443C">
      <w:pPr>
        <w:rPr>
          <w:rFonts w:ascii="Calibri" w:hAnsi="Calibri"/>
          <w:b/>
          <w:i w:val="0"/>
          <w:sz w:val="22"/>
          <w:u w:val="single"/>
        </w:rPr>
      </w:pPr>
    </w:p>
    <w:p w:rsidR="0093443C" w:rsidRDefault="00DB0EA9">
      <w:r>
        <w:rPr>
          <w:rFonts w:ascii="Calibri" w:hAnsi="Calibri"/>
          <w:b/>
          <w:i w:val="0"/>
          <w:sz w:val="22"/>
          <w:u w:val="single"/>
        </w:rPr>
        <w:t>Technologies Used:</w:t>
      </w:r>
      <w:r>
        <w:rPr>
          <w:rFonts w:ascii="Calibri" w:hAnsi="Calibri"/>
          <w:i w:val="0"/>
          <w:sz w:val="22"/>
        </w:rPr>
        <w:t xml:space="preserve"> Node, Express, MySQL, HTML, CSS, Angular 2.</w:t>
      </w:r>
    </w:p>
    <w:p w:rsidR="0093443C" w:rsidRDefault="0093443C">
      <w:pPr>
        <w:rPr>
          <w:rFonts w:ascii="Calibri" w:hAnsi="Calibri"/>
          <w:i w:val="0"/>
          <w:sz w:val="22"/>
        </w:rPr>
      </w:pPr>
    </w:p>
    <w:p w:rsidR="0093443C" w:rsidRDefault="00DB0EA9">
      <w:r>
        <w:rPr>
          <w:rFonts w:ascii="Calibri" w:hAnsi="Calibri"/>
          <w:b/>
          <w:i w:val="0"/>
          <w:sz w:val="22"/>
          <w:u w:val="single"/>
        </w:rPr>
        <w:t>Team Size:</w:t>
      </w:r>
      <w:r>
        <w:rPr>
          <w:rFonts w:ascii="Calibri" w:hAnsi="Calibri"/>
          <w:i w:val="0"/>
          <w:sz w:val="22"/>
        </w:rPr>
        <w:t xml:space="preserve"> 1 Resource</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b/>
          <w:sz w:val="22"/>
          <w:u w:val="single"/>
        </w:rPr>
        <w:t>Project Overview</w:t>
      </w:r>
    </w:p>
    <w:p w:rsidR="0093443C" w:rsidRDefault="00DB0EA9">
      <w:pPr>
        <w:rPr>
          <w:rFonts w:ascii="Calibri" w:hAnsi="Calibri"/>
          <w:i w:val="0"/>
          <w:sz w:val="22"/>
        </w:rPr>
      </w:pPr>
      <w:r>
        <w:rPr>
          <w:rFonts w:ascii="Calibri" w:hAnsi="Calibri"/>
          <w:i w:val="0"/>
          <w:sz w:val="22"/>
        </w:rPr>
        <w:t xml:space="preserve">This system manages Oracle and MS SQL databases for various customers.  It’s a managed service business so system was responsible to ensure availability, backups, etc. This app was developed to keep the backup of different clients around the world. System also sends automated email whether the Backup is successful, failed or sometimes missing. </w:t>
      </w:r>
    </w:p>
    <w:p w:rsidR="0093443C" w:rsidRDefault="0093443C">
      <w:pPr>
        <w:rPr>
          <w:rFonts w:ascii="Calibri" w:hAnsi="Calibri"/>
          <w:i w:val="0"/>
          <w:sz w:val="22"/>
        </w:rPr>
      </w:pPr>
    </w:p>
    <w:p w:rsidR="0093443C" w:rsidRDefault="00DB0EA9">
      <w:pPr>
        <w:pStyle w:val="Heading2"/>
        <w:numPr>
          <w:ilvl w:val="0"/>
          <w:numId w:val="4"/>
        </w:numPr>
        <w:ind w:left="144"/>
        <w:rPr>
          <w:rFonts w:ascii="Calibri" w:hAnsi="Calibri"/>
          <w:b w:val="0"/>
          <w:i w:val="0"/>
          <w:sz w:val="20"/>
        </w:rPr>
      </w:pPr>
      <w:r>
        <w:rPr>
          <w:rFonts w:ascii="Calibri" w:hAnsi="Calibri"/>
        </w:rPr>
        <w:t>Project Name:  Idea-Cast –</w:t>
      </w:r>
      <w:r>
        <w:rPr>
          <w:rFonts w:ascii="Calibri" w:hAnsi="Calibri"/>
          <w:bCs/>
          <w:i w:val="0"/>
          <w:sz w:val="20"/>
        </w:rPr>
        <w:t xml:space="preserve">A Project Management System -- </w:t>
      </w:r>
      <w:proofErr w:type="gramStart"/>
      <w:r>
        <w:rPr>
          <w:rFonts w:ascii="Calibri" w:hAnsi="Calibri"/>
          <w:bCs/>
          <w:i w:val="0"/>
          <w:sz w:val="20"/>
        </w:rPr>
        <w:t>OPUSVIEW(</w:t>
      </w:r>
      <w:proofErr w:type="gramEnd"/>
      <w:r>
        <w:rPr>
          <w:rFonts w:ascii="Calibri" w:hAnsi="Calibri"/>
          <w:bCs/>
          <w:i w:val="0"/>
          <w:sz w:val="20"/>
        </w:rPr>
        <w:t>https://www.ideascast.com)</w:t>
      </w:r>
    </w:p>
    <w:p w:rsidR="0093443C" w:rsidRDefault="0093443C">
      <w:pPr>
        <w:pStyle w:val="BodyText"/>
        <w:rPr>
          <w:rFonts w:ascii="Calibri" w:hAnsi="Calibri"/>
          <w:b/>
          <w:sz w:val="22"/>
          <w:u w:val="single"/>
        </w:rPr>
      </w:pPr>
    </w:p>
    <w:p w:rsidR="0093443C" w:rsidRDefault="00DB0EA9">
      <w:pPr>
        <w:rPr>
          <w:rFonts w:ascii="Calibri" w:hAnsi="Calibri"/>
          <w:i w:val="0"/>
          <w:sz w:val="22"/>
        </w:rPr>
      </w:pPr>
      <w:r>
        <w:rPr>
          <w:rFonts w:ascii="Calibri" w:hAnsi="Calibri"/>
          <w:b/>
          <w:i w:val="0"/>
          <w:sz w:val="22"/>
          <w:u w:val="single"/>
        </w:rPr>
        <w:t>Technologies Used:</w:t>
      </w:r>
      <w:r w:rsidR="0016481B">
        <w:rPr>
          <w:rFonts w:ascii="Calibri" w:hAnsi="Calibri"/>
          <w:b/>
          <w:i w:val="0"/>
          <w:sz w:val="22"/>
          <w:u w:val="single"/>
        </w:rPr>
        <w:t xml:space="preserve"> </w:t>
      </w:r>
      <w:proofErr w:type="spellStart"/>
      <w:r>
        <w:rPr>
          <w:rFonts w:ascii="Calibri" w:hAnsi="Calibri"/>
          <w:i w:val="0"/>
          <w:sz w:val="22"/>
        </w:rPr>
        <w:t>CakePHP</w:t>
      </w:r>
      <w:proofErr w:type="spellEnd"/>
      <w:r>
        <w:rPr>
          <w:rFonts w:ascii="Calibri" w:hAnsi="Calibri"/>
          <w:i w:val="0"/>
          <w:sz w:val="22"/>
        </w:rPr>
        <w:t xml:space="preserve"> 2.X</w:t>
      </w:r>
      <w:proofErr w:type="gramStart"/>
      <w:r>
        <w:rPr>
          <w:rFonts w:ascii="Calibri" w:hAnsi="Calibri"/>
          <w:i w:val="0"/>
          <w:sz w:val="22"/>
        </w:rPr>
        <w:t>,Node</w:t>
      </w:r>
      <w:proofErr w:type="gramEnd"/>
      <w:r>
        <w:rPr>
          <w:rFonts w:ascii="Calibri" w:hAnsi="Calibri"/>
          <w:i w:val="0"/>
          <w:sz w:val="22"/>
        </w:rPr>
        <w:t>, Angular,</w:t>
      </w:r>
      <w:r w:rsidR="0016481B">
        <w:rPr>
          <w:rFonts w:ascii="Calibri" w:hAnsi="Calibri"/>
          <w:i w:val="0"/>
          <w:sz w:val="22"/>
        </w:rPr>
        <w:t xml:space="preserve"> </w:t>
      </w:r>
      <w:proofErr w:type="spellStart"/>
      <w:r>
        <w:rPr>
          <w:rFonts w:ascii="Calibri" w:hAnsi="Calibri"/>
          <w:i w:val="0"/>
          <w:sz w:val="22"/>
        </w:rPr>
        <w:t>MongoDB</w:t>
      </w:r>
      <w:proofErr w:type="spellEnd"/>
      <w:r>
        <w:rPr>
          <w:rFonts w:ascii="Calibri" w:hAnsi="Calibri"/>
          <w:i w:val="0"/>
          <w:sz w:val="22"/>
        </w:rPr>
        <w:t xml:space="preserve">, WebRTC, Socket.IO, MySQL, HTML, CSS, AJAX, jQuery, </w:t>
      </w:r>
      <w:r w:rsidR="0016481B">
        <w:rPr>
          <w:rFonts w:ascii="Calibri" w:hAnsi="Calibri"/>
          <w:i w:val="0"/>
          <w:sz w:val="22"/>
        </w:rPr>
        <w:t>JavaScript</w:t>
      </w:r>
      <w:r>
        <w:rPr>
          <w:rFonts w:ascii="Calibri" w:hAnsi="Calibri"/>
          <w:i w:val="0"/>
          <w:sz w:val="22"/>
        </w:rPr>
        <w:t xml:space="preserve"> etc.</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b/>
          <w:i w:val="0"/>
          <w:sz w:val="22"/>
          <w:u w:val="single"/>
        </w:rPr>
        <w:t>Team Size:</w:t>
      </w:r>
      <w:r>
        <w:rPr>
          <w:rFonts w:ascii="Calibri" w:hAnsi="Calibri"/>
          <w:i w:val="0"/>
          <w:sz w:val="22"/>
        </w:rPr>
        <w:t xml:space="preserve"> 5 Resources</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b/>
          <w:sz w:val="22"/>
          <w:u w:val="single"/>
        </w:rPr>
        <w:t>Project Overview</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i w:val="0"/>
          <w:sz w:val="22"/>
        </w:rPr>
        <w:t>This is a</w:t>
      </w:r>
      <w:r>
        <w:rPr>
          <w:rFonts w:ascii="Calibri" w:hAnsi="Calibri"/>
          <w:b/>
          <w:i w:val="0"/>
          <w:sz w:val="22"/>
        </w:rPr>
        <w:t xml:space="preserve"> SAAS based Project Management system</w:t>
      </w:r>
      <w:r>
        <w:rPr>
          <w:rFonts w:ascii="Calibri" w:hAnsi="Calibri"/>
          <w:i w:val="0"/>
          <w:sz w:val="22"/>
        </w:rPr>
        <w:t xml:space="preserve"> to create different workspace and elements to better categorization of a project. Users can register with a secure payment gateway and then create their own projects. A user can be individual and can belong to an institute. Different features are available for different type of </w:t>
      </w:r>
      <w:proofErr w:type="spellStart"/>
      <w:r>
        <w:rPr>
          <w:rFonts w:ascii="Calibri" w:hAnsi="Calibri"/>
          <w:i w:val="0"/>
          <w:sz w:val="22"/>
        </w:rPr>
        <w:t>users.OpusView</w:t>
      </w:r>
      <w:proofErr w:type="spellEnd"/>
      <w:r>
        <w:rPr>
          <w:rFonts w:ascii="Calibri" w:hAnsi="Calibri"/>
          <w:i w:val="0"/>
          <w:sz w:val="22"/>
        </w:rPr>
        <w:t xml:space="preserve"> optimizes team coordination and working, simplify communication, and provide instant visibility of project costs and risks.</w:t>
      </w:r>
    </w:p>
    <w:p w:rsidR="0093443C" w:rsidRDefault="0093443C">
      <w:pPr>
        <w:rPr>
          <w:rFonts w:ascii="Calibri" w:hAnsi="Calibri"/>
          <w:i w:val="0"/>
          <w:sz w:val="22"/>
        </w:rPr>
      </w:pPr>
    </w:p>
    <w:p w:rsidR="0093443C" w:rsidRDefault="00DB0EA9">
      <w:pPr>
        <w:pStyle w:val="Heading2"/>
        <w:numPr>
          <w:ilvl w:val="0"/>
          <w:numId w:val="4"/>
        </w:numPr>
        <w:ind w:left="144"/>
        <w:rPr>
          <w:rFonts w:ascii="Calibri" w:hAnsi="Calibri"/>
          <w:b w:val="0"/>
          <w:i w:val="0"/>
          <w:sz w:val="20"/>
        </w:rPr>
      </w:pPr>
      <w:r>
        <w:rPr>
          <w:rFonts w:ascii="Calibri" w:hAnsi="Calibri"/>
        </w:rPr>
        <w:t xml:space="preserve">Project Name:  </w:t>
      </w:r>
      <w:r>
        <w:rPr>
          <w:rFonts w:ascii="Calibri" w:hAnsi="Calibri"/>
          <w:bCs/>
          <w:i w:val="0"/>
          <w:sz w:val="20"/>
        </w:rPr>
        <w:t>A Learning</w:t>
      </w:r>
      <w:r w:rsidR="0016481B">
        <w:rPr>
          <w:rFonts w:ascii="Calibri" w:hAnsi="Calibri"/>
          <w:bCs/>
          <w:i w:val="0"/>
          <w:sz w:val="20"/>
        </w:rPr>
        <w:t xml:space="preserve"> </w:t>
      </w:r>
      <w:proofErr w:type="gramStart"/>
      <w:r>
        <w:rPr>
          <w:rFonts w:ascii="Calibri" w:hAnsi="Calibri"/>
          <w:bCs/>
          <w:i w:val="0"/>
          <w:sz w:val="20"/>
        </w:rPr>
        <w:t>Center(</w:t>
      </w:r>
      <w:proofErr w:type="gramEnd"/>
      <w:r>
        <w:rPr>
          <w:rFonts w:ascii="Calibri" w:hAnsi="Calibri"/>
          <w:bCs/>
          <w:i w:val="0"/>
          <w:sz w:val="20"/>
        </w:rPr>
        <w:t xml:space="preserve">Tutor, School) Management </w:t>
      </w:r>
      <w:proofErr w:type="spellStart"/>
      <w:r>
        <w:rPr>
          <w:rFonts w:ascii="Calibri" w:hAnsi="Calibri"/>
          <w:bCs/>
          <w:i w:val="0"/>
          <w:sz w:val="20"/>
        </w:rPr>
        <w:t>SaaS</w:t>
      </w:r>
      <w:proofErr w:type="spellEnd"/>
      <w:r w:rsidR="0016481B">
        <w:rPr>
          <w:rFonts w:ascii="Calibri" w:hAnsi="Calibri"/>
          <w:bCs/>
          <w:i w:val="0"/>
          <w:sz w:val="20"/>
        </w:rPr>
        <w:t xml:space="preserve"> </w:t>
      </w:r>
      <w:r>
        <w:rPr>
          <w:rFonts w:ascii="Calibri" w:hAnsi="Calibri"/>
          <w:bCs/>
          <w:i w:val="0"/>
          <w:sz w:val="20"/>
        </w:rPr>
        <w:t>Platform-- Under Development</w:t>
      </w:r>
    </w:p>
    <w:p w:rsidR="0093443C" w:rsidRDefault="00DB0EA9">
      <w:pPr>
        <w:rPr>
          <w:rFonts w:ascii="Calibri" w:hAnsi="Calibri"/>
          <w:i w:val="0"/>
          <w:sz w:val="22"/>
        </w:rPr>
      </w:pPr>
      <w:proofErr w:type="gramStart"/>
      <w:r>
        <w:rPr>
          <w:rFonts w:ascii="Calibri" w:hAnsi="Calibri"/>
          <w:b/>
          <w:i w:val="0"/>
          <w:sz w:val="22"/>
          <w:u w:val="single"/>
        </w:rPr>
        <w:t>Technologies Used:</w:t>
      </w:r>
      <w:r w:rsidR="0016481B">
        <w:rPr>
          <w:rFonts w:ascii="Calibri" w:hAnsi="Calibri"/>
          <w:b/>
          <w:i w:val="0"/>
          <w:sz w:val="22"/>
          <w:u w:val="single"/>
        </w:rPr>
        <w:t xml:space="preserve"> </w:t>
      </w:r>
      <w:r>
        <w:rPr>
          <w:rFonts w:ascii="Calibri" w:hAnsi="Calibri"/>
          <w:i w:val="0"/>
          <w:sz w:val="22"/>
        </w:rPr>
        <w:t>Node with express, MongoDB, Angular etc.</w:t>
      </w:r>
      <w:proofErr w:type="gramEnd"/>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b/>
          <w:i w:val="0"/>
          <w:sz w:val="22"/>
          <w:u w:val="single"/>
        </w:rPr>
        <w:t>Team Size:</w:t>
      </w:r>
      <w:r w:rsidR="0016481B">
        <w:rPr>
          <w:rFonts w:ascii="Calibri" w:hAnsi="Calibri"/>
          <w:b/>
          <w:i w:val="0"/>
          <w:sz w:val="22"/>
          <w:u w:val="single"/>
        </w:rPr>
        <w:t xml:space="preserve"> </w:t>
      </w:r>
      <w:r w:rsidR="0016481B">
        <w:rPr>
          <w:rFonts w:ascii="Calibri" w:hAnsi="Calibri"/>
          <w:i w:val="0"/>
          <w:sz w:val="22"/>
        </w:rPr>
        <w:t>2</w:t>
      </w:r>
      <w:r>
        <w:rPr>
          <w:rFonts w:ascii="Calibri" w:hAnsi="Calibri"/>
          <w:i w:val="0"/>
          <w:sz w:val="22"/>
        </w:rPr>
        <w:t xml:space="preserve"> Resources</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b/>
          <w:sz w:val="22"/>
          <w:u w:val="single"/>
        </w:rPr>
        <w:t>Project Overview</w:t>
      </w:r>
    </w:p>
    <w:p w:rsidR="0093443C" w:rsidRDefault="0093443C">
      <w:pPr>
        <w:rPr>
          <w:rFonts w:ascii="Calibri" w:hAnsi="Calibri"/>
          <w:i w:val="0"/>
          <w:sz w:val="22"/>
        </w:rPr>
      </w:pPr>
    </w:p>
    <w:p w:rsidR="0093443C" w:rsidRDefault="00DB0EA9">
      <w:pPr>
        <w:rPr>
          <w:rFonts w:ascii="Calibri" w:hAnsi="Calibri"/>
          <w:i w:val="0"/>
          <w:sz w:val="22"/>
        </w:rPr>
      </w:pPr>
      <w:r>
        <w:rPr>
          <w:rFonts w:ascii="Calibri" w:hAnsi="Calibri"/>
          <w:i w:val="0"/>
          <w:sz w:val="22"/>
        </w:rPr>
        <w:t>This is a</w:t>
      </w:r>
      <w:r>
        <w:rPr>
          <w:rFonts w:ascii="Calibri" w:hAnsi="Calibri"/>
          <w:b/>
          <w:i w:val="0"/>
          <w:sz w:val="22"/>
        </w:rPr>
        <w:t xml:space="preserve"> SAAS based Learning Center Management system</w:t>
      </w:r>
      <w:r w:rsidR="0016481B">
        <w:rPr>
          <w:rFonts w:ascii="Calibri" w:hAnsi="Calibri"/>
          <w:i w:val="0"/>
          <w:sz w:val="22"/>
        </w:rPr>
        <w:t xml:space="preserve">. In this system for </w:t>
      </w:r>
      <w:r>
        <w:rPr>
          <w:rFonts w:ascii="Calibri" w:hAnsi="Calibri"/>
          <w:i w:val="0"/>
          <w:sz w:val="22"/>
        </w:rPr>
        <w:t>be</w:t>
      </w:r>
      <w:r w:rsidR="0016481B">
        <w:rPr>
          <w:rFonts w:ascii="Calibri" w:hAnsi="Calibri"/>
          <w:i w:val="0"/>
          <w:sz w:val="22"/>
        </w:rPr>
        <w:t>tter categorization of a project, we have implemented multiple databases for each and every business.</w:t>
      </w:r>
      <w:r>
        <w:rPr>
          <w:rFonts w:ascii="Calibri" w:hAnsi="Calibri"/>
          <w:i w:val="0"/>
          <w:sz w:val="22"/>
        </w:rPr>
        <w:t xml:space="preserve"> Users can register with a secure otp</w:t>
      </w:r>
      <w:r w:rsidR="0016481B">
        <w:rPr>
          <w:rFonts w:ascii="Calibri" w:hAnsi="Calibri"/>
          <w:i w:val="0"/>
          <w:sz w:val="22"/>
        </w:rPr>
        <w:t xml:space="preserve"> </w:t>
      </w:r>
      <w:r>
        <w:rPr>
          <w:rFonts w:ascii="Calibri" w:hAnsi="Calibri"/>
          <w:i w:val="0"/>
          <w:sz w:val="22"/>
        </w:rPr>
        <w:t xml:space="preserve">verification and then </w:t>
      </w:r>
      <w:r w:rsidR="0016481B">
        <w:rPr>
          <w:rFonts w:ascii="Calibri" w:hAnsi="Calibri"/>
          <w:i w:val="0"/>
          <w:sz w:val="22"/>
        </w:rPr>
        <w:t xml:space="preserve">manage </w:t>
      </w:r>
      <w:r>
        <w:rPr>
          <w:rFonts w:ascii="Calibri" w:hAnsi="Calibri"/>
          <w:i w:val="0"/>
          <w:sz w:val="22"/>
        </w:rPr>
        <w:t>their schedule of class</w:t>
      </w:r>
      <w:r w:rsidR="0016481B">
        <w:rPr>
          <w:rFonts w:ascii="Calibri" w:hAnsi="Calibri"/>
          <w:i w:val="0"/>
          <w:sz w:val="22"/>
        </w:rPr>
        <w:t>es</w:t>
      </w:r>
      <w:r>
        <w:rPr>
          <w:rFonts w:ascii="Calibri" w:hAnsi="Calibri"/>
          <w:i w:val="0"/>
          <w:sz w:val="22"/>
        </w:rPr>
        <w:t xml:space="preserve"> and registration</w:t>
      </w:r>
      <w:r w:rsidR="0016481B">
        <w:rPr>
          <w:rFonts w:ascii="Calibri" w:hAnsi="Calibri"/>
          <w:i w:val="0"/>
          <w:sz w:val="22"/>
        </w:rPr>
        <w:t>s</w:t>
      </w:r>
      <w:r>
        <w:rPr>
          <w:rFonts w:ascii="Calibri" w:hAnsi="Calibri"/>
          <w:i w:val="0"/>
          <w:sz w:val="22"/>
        </w:rPr>
        <w:t xml:space="preserve">. A user can be individual and can belong to </w:t>
      </w:r>
      <w:r w:rsidR="0016481B">
        <w:rPr>
          <w:rFonts w:ascii="Calibri" w:hAnsi="Calibri"/>
          <w:i w:val="0"/>
          <w:sz w:val="22"/>
        </w:rPr>
        <w:t xml:space="preserve">multiple </w:t>
      </w:r>
      <w:r>
        <w:rPr>
          <w:rFonts w:ascii="Calibri" w:hAnsi="Calibri"/>
          <w:i w:val="0"/>
          <w:sz w:val="22"/>
        </w:rPr>
        <w:t>institute</w:t>
      </w:r>
      <w:r w:rsidR="0016481B">
        <w:rPr>
          <w:rFonts w:ascii="Calibri" w:hAnsi="Calibri"/>
          <w:i w:val="0"/>
          <w:sz w:val="22"/>
        </w:rPr>
        <w:t>s</w:t>
      </w:r>
      <w:r>
        <w:rPr>
          <w:rFonts w:ascii="Calibri" w:hAnsi="Calibri"/>
          <w:i w:val="0"/>
          <w:sz w:val="22"/>
        </w:rPr>
        <w:t xml:space="preserve"> with </w:t>
      </w:r>
      <w:r w:rsidR="0016481B">
        <w:rPr>
          <w:rFonts w:ascii="Calibri" w:hAnsi="Calibri"/>
          <w:i w:val="0"/>
          <w:sz w:val="22"/>
        </w:rPr>
        <w:t xml:space="preserve">type of </w:t>
      </w:r>
      <w:r>
        <w:rPr>
          <w:rFonts w:ascii="Calibri" w:hAnsi="Calibri"/>
          <w:i w:val="0"/>
          <w:sz w:val="22"/>
        </w:rPr>
        <w:t>profile</w:t>
      </w:r>
      <w:r w:rsidR="0016481B">
        <w:rPr>
          <w:rFonts w:ascii="Calibri" w:hAnsi="Calibri"/>
          <w:i w:val="0"/>
          <w:sz w:val="22"/>
        </w:rPr>
        <w:t>s</w:t>
      </w:r>
      <w:r>
        <w:rPr>
          <w:rFonts w:ascii="Calibri" w:hAnsi="Calibri"/>
          <w:i w:val="0"/>
          <w:sz w:val="22"/>
        </w:rPr>
        <w:t xml:space="preserve"> </w:t>
      </w:r>
      <w:r w:rsidR="0016481B">
        <w:rPr>
          <w:rFonts w:ascii="Calibri" w:hAnsi="Calibri"/>
          <w:i w:val="0"/>
          <w:sz w:val="22"/>
        </w:rPr>
        <w:t>like same user can be a tutor in one business and student in another business with same global profile id.</w:t>
      </w:r>
      <w:r>
        <w:rPr>
          <w:rFonts w:ascii="Calibri" w:hAnsi="Calibri"/>
          <w:i w:val="0"/>
          <w:sz w:val="22"/>
        </w:rPr>
        <w:t xml:space="preserve"> </w:t>
      </w:r>
      <w:r w:rsidR="0016481B">
        <w:rPr>
          <w:rFonts w:ascii="Calibri" w:hAnsi="Calibri"/>
          <w:i w:val="0"/>
          <w:sz w:val="22"/>
        </w:rPr>
        <w:t>Many</w:t>
      </w:r>
      <w:r>
        <w:rPr>
          <w:rFonts w:ascii="Calibri" w:hAnsi="Calibri"/>
          <w:i w:val="0"/>
          <w:sz w:val="22"/>
        </w:rPr>
        <w:t xml:space="preserve"> </w:t>
      </w:r>
      <w:r w:rsidR="0016481B">
        <w:rPr>
          <w:rFonts w:ascii="Calibri" w:hAnsi="Calibri"/>
          <w:i w:val="0"/>
          <w:sz w:val="22"/>
        </w:rPr>
        <w:t xml:space="preserve">more </w:t>
      </w:r>
      <w:r>
        <w:rPr>
          <w:rFonts w:ascii="Calibri" w:hAnsi="Calibri"/>
          <w:i w:val="0"/>
          <w:sz w:val="22"/>
        </w:rPr>
        <w:t>features are available for different profile type</w:t>
      </w:r>
      <w:r w:rsidR="0016481B">
        <w:rPr>
          <w:rFonts w:ascii="Calibri" w:hAnsi="Calibri"/>
          <w:i w:val="0"/>
          <w:sz w:val="22"/>
        </w:rPr>
        <w:t>s</w:t>
      </w:r>
      <w:bookmarkStart w:id="0" w:name="_GoBack"/>
      <w:bookmarkEnd w:id="0"/>
      <w:r w:rsidR="0016481B">
        <w:rPr>
          <w:rFonts w:ascii="Calibri" w:hAnsi="Calibri"/>
          <w:i w:val="0"/>
          <w:sz w:val="22"/>
        </w:rPr>
        <w:t>.</w:t>
      </w:r>
    </w:p>
    <w:sectPr w:rsidR="0093443C" w:rsidSect="0093443C">
      <w:headerReference w:type="default" r:id="rId8"/>
      <w:pgSz w:w="12240" w:h="15840"/>
      <w:pgMar w:top="1440" w:right="1440" w:bottom="1440" w:left="1440" w:header="72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EA9" w:rsidRDefault="00DB0EA9" w:rsidP="0093443C">
      <w:r>
        <w:separator/>
      </w:r>
    </w:p>
  </w:endnote>
  <w:endnote w:type="continuationSeparator" w:id="0">
    <w:p w:rsidR="00DB0EA9" w:rsidRDefault="00DB0EA9" w:rsidP="009344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00000000" w:usb2="00000000" w:usb3="00000000" w:csb0="00000000" w:csb1="00000000"/>
  </w:font>
  <w:font w:name="Liberation Sans">
    <w:altName w:val="Arial"/>
    <w:charset w:val="01"/>
    <w:family w:val="swiss"/>
    <w:pitch w:val="default"/>
    <w:sig w:usb0="00000000" w:usb1="00000000" w:usb2="00000000" w:usb3="00000000" w:csb0="00000000" w:csb1="00000000"/>
  </w:font>
  <w:font w:name="Noto Sans CJK SC Regular">
    <w:altName w:val="galatico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EA9" w:rsidRDefault="00DB0EA9" w:rsidP="0093443C">
      <w:r>
        <w:separator/>
      </w:r>
    </w:p>
  </w:footnote>
  <w:footnote w:type="continuationSeparator" w:id="0">
    <w:p w:rsidR="00DB0EA9" w:rsidRDefault="00DB0EA9" w:rsidP="00934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EA9" w:rsidRDefault="00DB0EA9">
    <w:pPr>
      <w:pStyle w:val="Header"/>
    </w:pPr>
    <w:r>
      <w:rPr>
        <w:noProof/>
      </w:rPr>
      <w:drawing>
        <wp:inline distT="0" distB="9525" distL="0" distR="0">
          <wp:extent cx="1828800" cy="3333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1828800" cy="3333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bullet"/>
      <w:lvlText w:val="l"/>
      <w:lvlJc w:val="left"/>
      <w:pPr>
        <w:ind w:left="0" w:firstLine="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CF092B84"/>
    <w:multiLevelType w:val="multilevel"/>
    <w:tmpl w:val="CF092B8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53208E"/>
    <w:multiLevelType w:val="multilevel"/>
    <w:tmpl w:val="0053208E"/>
    <w:lvl w:ilvl="0">
      <w:start w:val="1"/>
      <w:numFmt w:val="none"/>
      <w:suff w:val="nothing"/>
      <w:lvlText w:val=""/>
      <w:lvlJc w:val="left"/>
      <w:pPr>
        <w:tabs>
          <w:tab w:val="left" w:pos="432"/>
        </w:tabs>
        <w:ind w:left="432" w:hanging="432"/>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59ADCABA"/>
    <w:multiLevelType w:val="multilevel"/>
    <w:tmpl w:val="59ADCABA"/>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docVars>
    <w:docVar w:name="__Grammarly_42____i" w:val="H4sIAAAAAAAEAKtWckksSQxILCpxzi/NK1GyMqwFAAEhoTITAAAA"/>
    <w:docVar w:name="__Grammarly_42___1" w:val="H4sIAAAAAAAEAKtWcslP9kxRslIyNDa0NDUwNTEwM7Y0NDQxNTZU0lEKTi0uzszPAykwqwUAu/+/oiwAAAA="/>
  </w:docVars>
  <w:rsids>
    <w:rsidRoot w:val="007A344F"/>
    <w:rsid w:val="0000670A"/>
    <w:rsid w:val="0001736A"/>
    <w:rsid w:val="0016481B"/>
    <w:rsid w:val="004C5279"/>
    <w:rsid w:val="004D6A99"/>
    <w:rsid w:val="006C60E4"/>
    <w:rsid w:val="006F6A6F"/>
    <w:rsid w:val="00717085"/>
    <w:rsid w:val="00757F29"/>
    <w:rsid w:val="007A344F"/>
    <w:rsid w:val="007D0D49"/>
    <w:rsid w:val="007E0D8B"/>
    <w:rsid w:val="00880BF3"/>
    <w:rsid w:val="008B6833"/>
    <w:rsid w:val="008C4B5D"/>
    <w:rsid w:val="0093443C"/>
    <w:rsid w:val="00991079"/>
    <w:rsid w:val="009C4A2D"/>
    <w:rsid w:val="00A44D5C"/>
    <w:rsid w:val="00B32A72"/>
    <w:rsid w:val="00B951C1"/>
    <w:rsid w:val="00CB2BB7"/>
    <w:rsid w:val="00D6625E"/>
    <w:rsid w:val="00DA2938"/>
    <w:rsid w:val="00DB0EA9"/>
    <w:rsid w:val="00DC662A"/>
    <w:rsid w:val="00E02D59"/>
    <w:rsid w:val="00E37188"/>
    <w:rsid w:val="00EA2DF3"/>
    <w:rsid w:val="00F341C1"/>
    <w:rsid w:val="00FA197C"/>
    <w:rsid w:val="00FA4294"/>
    <w:rsid w:val="022D563D"/>
    <w:rsid w:val="064B4A9C"/>
    <w:rsid w:val="0B21590D"/>
    <w:rsid w:val="0DB27EB8"/>
    <w:rsid w:val="16BA73CB"/>
    <w:rsid w:val="1A9E5DCD"/>
    <w:rsid w:val="1C5E5E40"/>
    <w:rsid w:val="1C74606A"/>
    <w:rsid w:val="235254CC"/>
    <w:rsid w:val="258B0180"/>
    <w:rsid w:val="298712B6"/>
    <w:rsid w:val="2A2076B4"/>
    <w:rsid w:val="2AA943F0"/>
    <w:rsid w:val="2ADD345E"/>
    <w:rsid w:val="315D4C08"/>
    <w:rsid w:val="36B71568"/>
    <w:rsid w:val="3FEB341D"/>
    <w:rsid w:val="460D7CDD"/>
    <w:rsid w:val="4DF51213"/>
    <w:rsid w:val="4E2E7387"/>
    <w:rsid w:val="519611BE"/>
    <w:rsid w:val="536C330F"/>
    <w:rsid w:val="55716BD6"/>
    <w:rsid w:val="569B6FE0"/>
    <w:rsid w:val="57763CE3"/>
    <w:rsid w:val="579B5752"/>
    <w:rsid w:val="5CBD5597"/>
    <w:rsid w:val="605503CF"/>
    <w:rsid w:val="61285E77"/>
    <w:rsid w:val="61593438"/>
    <w:rsid w:val="640146FC"/>
    <w:rsid w:val="654528E7"/>
    <w:rsid w:val="66387F8E"/>
    <w:rsid w:val="68DB47F6"/>
    <w:rsid w:val="6A2C0DD4"/>
    <w:rsid w:val="6EF9079F"/>
    <w:rsid w:val="6FEC2BE1"/>
    <w:rsid w:val="73534B26"/>
    <w:rsid w:val="778B015E"/>
    <w:rsid w:val="7832535E"/>
    <w:rsid w:val="7FC14B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43C"/>
    <w:pPr>
      <w:suppressAutoHyphens/>
      <w:spacing w:after="0" w:line="240" w:lineRule="auto"/>
    </w:pPr>
    <w:rPr>
      <w:rFonts w:eastAsia="Times New Roman"/>
      <w:i/>
      <w:sz w:val="24"/>
    </w:rPr>
  </w:style>
  <w:style w:type="paragraph" w:styleId="Heading1">
    <w:name w:val="heading 1"/>
    <w:basedOn w:val="Normal"/>
    <w:next w:val="BodyText"/>
    <w:link w:val="Heading1Char"/>
    <w:qFormat/>
    <w:rsid w:val="0093443C"/>
    <w:pPr>
      <w:pBdr>
        <w:top w:val="single" w:sz="6" w:space="0" w:color="C0C0C0"/>
        <w:left w:val="single" w:sz="6" w:space="0" w:color="C0C0C0"/>
        <w:bottom w:val="single" w:sz="6" w:space="0" w:color="C0C0C0"/>
        <w:right w:val="single" w:sz="6" w:space="0" w:color="C0C0C0"/>
      </w:pBdr>
      <w:shd w:val="clear" w:color="auto" w:fill="FFFFFF"/>
      <w:spacing w:before="480" w:after="100" w:line="264" w:lineRule="auto"/>
      <w:outlineLvl w:val="0"/>
    </w:pPr>
    <w:rPr>
      <w:rFonts w:ascii="Rockwell" w:hAnsi="Rockwell"/>
      <w:b/>
      <w:color w:val="808080"/>
      <w:sz w:val="22"/>
    </w:rPr>
  </w:style>
  <w:style w:type="paragraph" w:styleId="Heading2">
    <w:name w:val="heading 2"/>
    <w:basedOn w:val="Normal"/>
    <w:next w:val="BodyText"/>
    <w:link w:val="Heading2Char"/>
    <w:unhideWhenUsed/>
    <w:qFormat/>
    <w:rsid w:val="0093443C"/>
    <w:pPr>
      <w:numPr>
        <w:ilvl w:val="1"/>
        <w:numId w:val="1"/>
      </w:numPr>
      <w:pBdr>
        <w:top w:val="single" w:sz="6" w:space="0" w:color="C0C0C0"/>
        <w:left w:val="single" w:sz="48" w:space="2" w:color="C0C0C0"/>
        <w:bottom w:val="single" w:sz="6" w:space="0" w:color="C0C0C0"/>
        <w:right w:val="single" w:sz="6" w:space="4" w:color="C0C0C0"/>
      </w:pBdr>
      <w:spacing w:before="200" w:after="100" w:line="264" w:lineRule="auto"/>
      <w:ind w:left="144"/>
      <w:outlineLvl w:val="1"/>
    </w:pPr>
    <w:rPr>
      <w:rFonts w:ascii="Rockwell" w:hAnsi="Rockwell"/>
      <w:b/>
      <w:color w:val="808080"/>
      <w:sz w:val="22"/>
    </w:rPr>
  </w:style>
  <w:style w:type="paragraph" w:styleId="Heading3">
    <w:name w:val="heading 3"/>
    <w:basedOn w:val="Normal"/>
    <w:next w:val="BodyText"/>
    <w:link w:val="Heading3Char"/>
    <w:unhideWhenUsed/>
    <w:qFormat/>
    <w:rsid w:val="0093443C"/>
    <w:pPr>
      <w:numPr>
        <w:ilvl w:val="2"/>
        <w:numId w:val="1"/>
      </w:numPr>
      <w:pBdr>
        <w:left w:val="single" w:sz="48" w:space="2" w:color="C0C0C0"/>
        <w:bottom w:val="single" w:sz="6" w:space="0" w:color="C0C0C0"/>
      </w:pBdr>
      <w:spacing w:before="200" w:after="100" w:line="100" w:lineRule="atLeast"/>
      <w:ind w:left="144"/>
      <w:outlineLvl w:val="2"/>
    </w:pPr>
    <w:rPr>
      <w:rFonts w:ascii="Rockwell" w:hAnsi="Rockwell"/>
      <w:b/>
      <w:color w:val="808080"/>
      <w:sz w:val="22"/>
    </w:rPr>
  </w:style>
  <w:style w:type="paragraph" w:styleId="Heading4">
    <w:name w:val="heading 4"/>
    <w:basedOn w:val="Normal"/>
    <w:next w:val="BodyText"/>
    <w:link w:val="Heading4Char"/>
    <w:unhideWhenUsed/>
    <w:qFormat/>
    <w:rsid w:val="0093443C"/>
    <w:pPr>
      <w:numPr>
        <w:ilvl w:val="3"/>
        <w:numId w:val="1"/>
      </w:numPr>
      <w:pBdr>
        <w:left w:val="single" w:sz="6" w:space="2" w:color="C0C0C0"/>
        <w:bottom w:val="single" w:sz="6" w:space="2" w:color="C0C0C0"/>
      </w:pBdr>
      <w:spacing w:before="200" w:after="100" w:line="100" w:lineRule="atLeast"/>
      <w:ind w:left="86"/>
      <w:outlineLvl w:val="3"/>
    </w:pPr>
    <w:rPr>
      <w:rFonts w:ascii="Rockwell" w:hAnsi="Rockwell"/>
      <w:b/>
      <w:color w:val="808080"/>
      <w:sz w:val="22"/>
    </w:rPr>
  </w:style>
  <w:style w:type="paragraph" w:styleId="Heading5">
    <w:name w:val="heading 5"/>
    <w:basedOn w:val="Normal"/>
    <w:next w:val="BodyText"/>
    <w:link w:val="Heading5Char"/>
    <w:unhideWhenUsed/>
    <w:qFormat/>
    <w:rsid w:val="0093443C"/>
    <w:pPr>
      <w:numPr>
        <w:ilvl w:val="4"/>
        <w:numId w:val="1"/>
      </w:numPr>
      <w:pBdr>
        <w:left w:val="single" w:sz="6" w:space="2" w:color="C0C0C0"/>
        <w:bottom w:val="single" w:sz="6" w:space="2" w:color="C0C0C0"/>
      </w:pBdr>
      <w:spacing w:before="200" w:after="100" w:line="100" w:lineRule="atLeast"/>
      <w:ind w:left="86"/>
      <w:outlineLvl w:val="4"/>
    </w:pPr>
    <w:rPr>
      <w:rFonts w:ascii="Rockwell" w:hAnsi="Rockwell"/>
      <w:b/>
      <w:color w:val="808080"/>
      <w:sz w:val="22"/>
    </w:rPr>
  </w:style>
  <w:style w:type="paragraph" w:styleId="Heading6">
    <w:name w:val="heading 6"/>
    <w:basedOn w:val="Normal"/>
    <w:next w:val="BodyText"/>
    <w:link w:val="Heading6Char"/>
    <w:unhideWhenUsed/>
    <w:qFormat/>
    <w:rsid w:val="0093443C"/>
    <w:pPr>
      <w:numPr>
        <w:ilvl w:val="5"/>
        <w:numId w:val="1"/>
      </w:numPr>
      <w:pBdr>
        <w:bottom w:val="single" w:sz="6" w:space="2" w:color="FFFFFF"/>
      </w:pBdr>
      <w:spacing w:before="200" w:after="100" w:line="100" w:lineRule="atLeast"/>
      <w:outlineLvl w:val="5"/>
    </w:pPr>
    <w:rPr>
      <w:rFonts w:ascii="Rockwell" w:hAnsi="Rockwell"/>
      <w:color w:val="808080"/>
      <w:sz w:val="22"/>
    </w:rPr>
  </w:style>
  <w:style w:type="paragraph" w:styleId="Heading7">
    <w:name w:val="heading 7"/>
    <w:basedOn w:val="Normal"/>
    <w:next w:val="BodyText"/>
    <w:link w:val="Heading7Char"/>
    <w:unhideWhenUsed/>
    <w:qFormat/>
    <w:rsid w:val="0093443C"/>
    <w:pPr>
      <w:numPr>
        <w:ilvl w:val="6"/>
        <w:numId w:val="1"/>
      </w:numPr>
      <w:pBdr>
        <w:bottom w:val="single" w:sz="6" w:space="2" w:color="C0C0C0"/>
      </w:pBdr>
      <w:spacing w:before="200" w:after="100" w:line="100" w:lineRule="atLeast"/>
      <w:outlineLvl w:val="6"/>
    </w:pPr>
    <w:rPr>
      <w:rFonts w:ascii="Rockwell" w:hAnsi="Rockwell"/>
      <w:color w:val="808080"/>
      <w:sz w:val="22"/>
    </w:rPr>
  </w:style>
  <w:style w:type="paragraph" w:styleId="Heading8">
    <w:name w:val="heading 8"/>
    <w:basedOn w:val="Normal"/>
    <w:next w:val="BodyText"/>
    <w:link w:val="Heading8Char"/>
    <w:unhideWhenUsed/>
    <w:qFormat/>
    <w:rsid w:val="0093443C"/>
    <w:pPr>
      <w:numPr>
        <w:ilvl w:val="7"/>
        <w:numId w:val="1"/>
      </w:numPr>
      <w:spacing w:before="200" w:after="100" w:line="100" w:lineRule="atLeast"/>
      <w:outlineLvl w:val="7"/>
    </w:pPr>
    <w:rPr>
      <w:rFonts w:ascii="Rockwell" w:hAnsi="Rockwell"/>
      <w:color w:val="C0C0C0"/>
      <w:sz w:val="22"/>
    </w:rPr>
  </w:style>
  <w:style w:type="paragraph" w:styleId="Heading9">
    <w:name w:val="heading 9"/>
    <w:basedOn w:val="Normal"/>
    <w:next w:val="BodyText"/>
    <w:link w:val="Heading9Char"/>
    <w:unhideWhenUsed/>
    <w:qFormat/>
    <w:rsid w:val="0093443C"/>
    <w:pPr>
      <w:numPr>
        <w:ilvl w:val="8"/>
        <w:numId w:val="1"/>
      </w:numPr>
      <w:spacing w:before="200" w:after="100" w:line="100" w:lineRule="atLeast"/>
      <w:outlineLvl w:val="8"/>
    </w:pPr>
    <w:rPr>
      <w:rFonts w:ascii="Rockwell" w:hAnsi="Rockwel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3443C"/>
    <w:pPr>
      <w:spacing w:after="240" w:line="288" w:lineRule="atLeast"/>
    </w:pPr>
    <w:rPr>
      <w:rFonts w:ascii="Verdana" w:hAnsi="Verdana"/>
      <w:i w:val="0"/>
    </w:rPr>
  </w:style>
  <w:style w:type="paragraph" w:styleId="BalloonText">
    <w:name w:val="Balloon Text"/>
    <w:basedOn w:val="Normal"/>
    <w:link w:val="BalloonTextChar"/>
    <w:uiPriority w:val="99"/>
    <w:semiHidden/>
    <w:unhideWhenUsed/>
    <w:qFormat/>
    <w:rsid w:val="0093443C"/>
    <w:rPr>
      <w:rFonts w:ascii="Tahoma" w:hAnsi="Tahoma" w:cs="Tahoma"/>
      <w:sz w:val="16"/>
      <w:szCs w:val="16"/>
    </w:rPr>
  </w:style>
  <w:style w:type="paragraph" w:styleId="Caption">
    <w:name w:val="caption"/>
    <w:basedOn w:val="Normal"/>
    <w:next w:val="Normal"/>
    <w:qFormat/>
    <w:rsid w:val="0093443C"/>
    <w:pPr>
      <w:suppressLineNumbers/>
      <w:spacing w:before="120" w:after="120"/>
    </w:pPr>
    <w:rPr>
      <w:rFonts w:cs="FreeSans"/>
      <w:iCs/>
      <w:szCs w:val="24"/>
    </w:rPr>
  </w:style>
  <w:style w:type="paragraph" w:styleId="Footer">
    <w:name w:val="footer"/>
    <w:basedOn w:val="Normal"/>
    <w:link w:val="FooterChar"/>
    <w:uiPriority w:val="99"/>
    <w:semiHidden/>
    <w:unhideWhenUsed/>
    <w:qFormat/>
    <w:rsid w:val="0093443C"/>
    <w:pPr>
      <w:tabs>
        <w:tab w:val="center" w:pos="4680"/>
        <w:tab w:val="right" w:pos="9360"/>
      </w:tabs>
    </w:pPr>
  </w:style>
  <w:style w:type="paragraph" w:styleId="Header">
    <w:name w:val="header"/>
    <w:basedOn w:val="Normal"/>
    <w:link w:val="HeaderChar"/>
    <w:uiPriority w:val="99"/>
    <w:unhideWhenUsed/>
    <w:qFormat/>
    <w:rsid w:val="0093443C"/>
    <w:pPr>
      <w:tabs>
        <w:tab w:val="center" w:pos="4153"/>
        <w:tab w:val="right" w:pos="8306"/>
      </w:tabs>
      <w:snapToGrid w:val="0"/>
    </w:pPr>
    <w:rPr>
      <w:sz w:val="18"/>
      <w:szCs w:val="18"/>
    </w:rPr>
  </w:style>
  <w:style w:type="paragraph" w:styleId="List">
    <w:name w:val="List"/>
    <w:basedOn w:val="BodyText"/>
    <w:qFormat/>
    <w:rsid w:val="0093443C"/>
    <w:rPr>
      <w:rFonts w:cs="FreeSans"/>
    </w:rPr>
  </w:style>
  <w:style w:type="character" w:customStyle="1" w:styleId="Heading1Char">
    <w:name w:val="Heading 1 Char"/>
    <w:basedOn w:val="DefaultParagraphFont"/>
    <w:link w:val="Heading1"/>
    <w:qFormat/>
    <w:rsid w:val="0093443C"/>
    <w:rPr>
      <w:rFonts w:ascii="Rockwell" w:eastAsia="Times New Roman" w:hAnsi="Rockwell" w:cs="Times New Roman"/>
      <w:i/>
      <w:color w:val="808080"/>
      <w:szCs w:val="20"/>
      <w:shd w:val="clear" w:color="auto" w:fill="FFFFFF"/>
    </w:rPr>
  </w:style>
  <w:style w:type="character" w:customStyle="1" w:styleId="Heading2Char">
    <w:name w:val="Heading 2 Char"/>
    <w:basedOn w:val="DefaultParagraphFont"/>
    <w:link w:val="Heading2"/>
    <w:qFormat/>
    <w:rsid w:val="0093443C"/>
    <w:rPr>
      <w:rFonts w:ascii="Rockwell" w:eastAsia="Times New Roman" w:hAnsi="Rockwell" w:cs="Times New Roman"/>
      <w:b/>
      <w:i/>
      <w:color w:val="808080"/>
      <w:szCs w:val="20"/>
    </w:rPr>
  </w:style>
  <w:style w:type="character" w:customStyle="1" w:styleId="Heading3Char">
    <w:name w:val="Heading 3 Char"/>
    <w:basedOn w:val="DefaultParagraphFont"/>
    <w:link w:val="Heading3"/>
    <w:qFormat/>
    <w:rsid w:val="0093443C"/>
    <w:rPr>
      <w:rFonts w:ascii="Rockwell" w:eastAsia="Times New Roman" w:hAnsi="Rockwell" w:cs="Times New Roman"/>
      <w:b/>
      <w:i/>
      <w:color w:val="808080"/>
      <w:szCs w:val="20"/>
    </w:rPr>
  </w:style>
  <w:style w:type="character" w:customStyle="1" w:styleId="Heading4Char">
    <w:name w:val="Heading 4 Char"/>
    <w:basedOn w:val="DefaultParagraphFont"/>
    <w:link w:val="Heading4"/>
    <w:qFormat/>
    <w:rsid w:val="0093443C"/>
    <w:rPr>
      <w:rFonts w:ascii="Rockwell" w:eastAsia="Times New Roman" w:hAnsi="Rockwell" w:cs="Times New Roman"/>
      <w:b/>
      <w:i/>
      <w:color w:val="808080"/>
      <w:szCs w:val="20"/>
    </w:rPr>
  </w:style>
  <w:style w:type="character" w:customStyle="1" w:styleId="Heading5Char">
    <w:name w:val="Heading 5 Char"/>
    <w:basedOn w:val="DefaultParagraphFont"/>
    <w:link w:val="Heading5"/>
    <w:qFormat/>
    <w:rsid w:val="0093443C"/>
    <w:rPr>
      <w:rFonts w:ascii="Rockwell" w:eastAsia="Times New Roman" w:hAnsi="Rockwell" w:cs="Times New Roman"/>
      <w:b/>
      <w:i/>
      <w:color w:val="808080"/>
      <w:szCs w:val="20"/>
    </w:rPr>
  </w:style>
  <w:style w:type="character" w:customStyle="1" w:styleId="Heading6Char">
    <w:name w:val="Heading 6 Char"/>
    <w:basedOn w:val="DefaultParagraphFont"/>
    <w:link w:val="Heading6"/>
    <w:qFormat/>
    <w:rsid w:val="0093443C"/>
    <w:rPr>
      <w:rFonts w:ascii="Rockwell" w:eastAsia="Times New Roman" w:hAnsi="Rockwell" w:cs="Times New Roman"/>
      <w:i/>
      <w:color w:val="808080"/>
      <w:szCs w:val="20"/>
    </w:rPr>
  </w:style>
  <w:style w:type="character" w:customStyle="1" w:styleId="Heading7Char">
    <w:name w:val="Heading 7 Char"/>
    <w:basedOn w:val="DefaultParagraphFont"/>
    <w:link w:val="Heading7"/>
    <w:qFormat/>
    <w:rsid w:val="0093443C"/>
    <w:rPr>
      <w:rFonts w:ascii="Rockwell" w:eastAsia="Times New Roman" w:hAnsi="Rockwell" w:cs="Times New Roman"/>
      <w:i/>
      <w:color w:val="808080"/>
      <w:szCs w:val="20"/>
    </w:rPr>
  </w:style>
  <w:style w:type="character" w:customStyle="1" w:styleId="Heading8Char">
    <w:name w:val="Heading 8 Char"/>
    <w:basedOn w:val="DefaultParagraphFont"/>
    <w:link w:val="Heading8"/>
    <w:qFormat/>
    <w:rsid w:val="0093443C"/>
    <w:rPr>
      <w:rFonts w:ascii="Rockwell" w:eastAsia="Times New Roman" w:hAnsi="Rockwell" w:cs="Times New Roman"/>
      <w:i/>
      <w:color w:val="C0C0C0"/>
      <w:szCs w:val="20"/>
    </w:rPr>
  </w:style>
  <w:style w:type="character" w:customStyle="1" w:styleId="Heading9Char">
    <w:name w:val="Heading 9 Char"/>
    <w:basedOn w:val="DefaultParagraphFont"/>
    <w:link w:val="Heading9"/>
    <w:qFormat/>
    <w:rsid w:val="0093443C"/>
    <w:rPr>
      <w:rFonts w:ascii="Rockwell" w:eastAsia="Times New Roman" w:hAnsi="Rockwell" w:cs="Times New Roman"/>
      <w:i/>
      <w:color w:val="C0C0C0"/>
      <w:sz w:val="24"/>
      <w:szCs w:val="20"/>
    </w:rPr>
  </w:style>
  <w:style w:type="character" w:customStyle="1" w:styleId="BodyTextChar">
    <w:name w:val="Body Text Char"/>
    <w:basedOn w:val="DefaultParagraphFont"/>
    <w:link w:val="BodyText"/>
    <w:qFormat/>
    <w:rsid w:val="0093443C"/>
    <w:rPr>
      <w:rFonts w:ascii="Verdana" w:eastAsia="Times New Roman" w:hAnsi="Verdana" w:cs="Times New Roman"/>
      <w:sz w:val="24"/>
      <w:szCs w:val="20"/>
    </w:rPr>
  </w:style>
  <w:style w:type="character" w:customStyle="1" w:styleId="HeaderChar">
    <w:name w:val="Header Char"/>
    <w:basedOn w:val="DefaultParagraphFont"/>
    <w:link w:val="Header"/>
    <w:uiPriority w:val="99"/>
    <w:qFormat/>
    <w:rsid w:val="0093443C"/>
    <w:rPr>
      <w:rFonts w:ascii="Times New Roman" w:eastAsia="Times New Roman" w:hAnsi="Times New Roman" w:cs="Times New Roman"/>
      <w:i/>
      <w:sz w:val="18"/>
      <w:szCs w:val="18"/>
    </w:rPr>
  </w:style>
  <w:style w:type="character" w:customStyle="1" w:styleId="BalloonTextChar">
    <w:name w:val="Balloon Text Char"/>
    <w:basedOn w:val="DefaultParagraphFont"/>
    <w:link w:val="BalloonText"/>
    <w:uiPriority w:val="99"/>
    <w:semiHidden/>
    <w:qFormat/>
    <w:rsid w:val="0093443C"/>
    <w:rPr>
      <w:rFonts w:ascii="Tahoma" w:eastAsia="Times New Roman" w:hAnsi="Tahoma" w:cs="Tahoma"/>
      <w:i/>
      <w:sz w:val="16"/>
      <w:szCs w:val="16"/>
    </w:rPr>
  </w:style>
  <w:style w:type="character" w:customStyle="1" w:styleId="InternetLink">
    <w:name w:val="Internet Link"/>
    <w:qFormat/>
    <w:rsid w:val="0093443C"/>
    <w:rPr>
      <w:color w:val="0000FF"/>
      <w:u w:val="single"/>
    </w:rPr>
  </w:style>
  <w:style w:type="paragraph" w:customStyle="1" w:styleId="Heading">
    <w:name w:val="Heading"/>
    <w:basedOn w:val="Normal"/>
    <w:next w:val="BodyText"/>
    <w:qFormat/>
    <w:rsid w:val="0093443C"/>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rsid w:val="0093443C"/>
    <w:pPr>
      <w:suppressLineNumbers/>
    </w:pPr>
    <w:rPr>
      <w:rFonts w:cs="FreeSans"/>
    </w:rPr>
  </w:style>
  <w:style w:type="paragraph" w:customStyle="1" w:styleId="ListParagraph1">
    <w:name w:val="List Paragraph1"/>
    <w:basedOn w:val="Normal"/>
    <w:qFormat/>
    <w:rsid w:val="0093443C"/>
    <w:pPr>
      <w:ind w:left="720"/>
    </w:pPr>
  </w:style>
  <w:style w:type="paragraph" w:styleId="ListParagraph">
    <w:name w:val="List Paragraph"/>
    <w:basedOn w:val="Normal"/>
    <w:uiPriority w:val="34"/>
    <w:qFormat/>
    <w:rsid w:val="0093443C"/>
    <w:pPr>
      <w:ind w:left="720"/>
      <w:contextualSpacing/>
    </w:pPr>
  </w:style>
  <w:style w:type="character" w:customStyle="1" w:styleId="FooterChar">
    <w:name w:val="Footer Char"/>
    <w:basedOn w:val="DefaultParagraphFont"/>
    <w:link w:val="Footer"/>
    <w:uiPriority w:val="99"/>
    <w:semiHidden/>
    <w:rsid w:val="0093443C"/>
    <w:rPr>
      <w:rFonts w:eastAsia="Times New Roman"/>
      <w:i/>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165</cp:revision>
  <dcterms:created xsi:type="dcterms:W3CDTF">2018-04-13T13:34:00Z</dcterms:created>
  <dcterms:modified xsi:type="dcterms:W3CDTF">2020-07-15T10:27:00Z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1033-11.2.0.9396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