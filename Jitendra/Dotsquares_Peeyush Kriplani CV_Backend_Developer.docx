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spacing w:line="100" w:lineRule="atLeast"/>
        <w:jc w:val="right"/>
        <w:rPr>
          <w:rFonts w:hint="default"/>
          <w:lang w:val="en-US"/>
        </w:rPr>
      </w:pPr>
      <w:r>
        <w:rPr>
          <w:rFonts w:hint="default" w:ascii="Calibri" w:hAnsi="Calibri"/>
          <w:b/>
          <w:sz w:val="34"/>
          <w:lang w:val="en-US"/>
        </w:rPr>
        <w:t>Jitendra Dariwal</w:t>
      </w:r>
    </w:p>
    <w:p>
      <w:pPr>
        <w:spacing w:line="100" w:lineRule="atLeast"/>
        <w:jc w:val="right"/>
      </w:pPr>
      <w:r>
        <w:rPr>
          <w:rFonts w:ascii="Calibri" w:hAnsi="Calibri"/>
          <w:b/>
          <w:sz w:val="18"/>
        </w:rPr>
        <w:t xml:space="preserve">Software Engineer </w:t>
      </w:r>
      <w:r>
        <w:rPr>
          <w:rFonts w:ascii="Calibri" w:hAnsi="Calibri"/>
        </w:rPr>
        <w:t>(MERN STACK)</w:t>
      </w:r>
    </w:p>
    <w:p>
      <w:pPr>
        <w:pBdr>
          <w:bottom w:val="single" w:color="000001" w:sz="12" w:space="1"/>
        </w:pBdr>
        <w:spacing w:line="100" w:lineRule="atLeast"/>
        <w:jc w:val="right"/>
      </w:pPr>
      <w:r>
        <w:rPr>
          <w:rFonts w:ascii="Calibri" w:hAnsi="Calibri"/>
        </w:rPr>
        <w:t xml:space="preserve">peeyush.kriplani@dotsquares.com </w:t>
      </w:r>
    </w:p>
    <w:p>
      <w:pPr>
        <w:pBdr>
          <w:bottom w:val="single" w:color="000001" w:sz="12" w:space="1"/>
        </w:pBdr>
        <w:spacing w:line="100" w:lineRule="atLeast"/>
        <w:jc w:val="right"/>
      </w:pPr>
      <w:r>
        <w:rPr>
          <w:rFonts w:ascii="Calibri" w:hAnsi="Calibri"/>
        </w:rPr>
        <w:t xml:space="preserve">                   Experience: 5+ years</w:t>
      </w:r>
    </w:p>
    <w:p>
      <w:pPr>
        <w:pStyle w:val="2"/>
        <w:rPr>
          <w:rFonts w:ascii="Calibri" w:hAnsi="Calibri"/>
          <w:sz w:val="24"/>
        </w:rPr>
      </w:pPr>
      <w:r>
        <w:rPr>
          <w:rFonts w:ascii="Calibri" w:hAnsi="Calibri"/>
          <w:sz w:val="24"/>
        </w:rPr>
        <w:t>Abstract</w:t>
      </w:r>
    </w:p>
    <w:p>
      <w:pPr>
        <w:pStyle w:val="34"/>
        <w:numPr>
          <w:ilvl w:val="0"/>
          <w:numId w:val="2"/>
        </w:numPr>
      </w:pPr>
      <w:r>
        <w:rPr>
          <w:rFonts w:ascii="Calibri" w:hAnsi="Calibri"/>
          <w:i w:val="0"/>
          <w:sz w:val="22"/>
        </w:rPr>
        <w:t>Having around 5+ years of total IT experience in web based software analysis, design, development and testing using</w:t>
      </w:r>
      <w:r>
        <w:rPr>
          <w:rFonts w:hint="default" w:ascii="Calibri" w:hAnsi="Calibri"/>
          <w:i w:val="0"/>
          <w:sz w:val="22"/>
          <w:lang w:val="en-US"/>
        </w:rPr>
        <w:t xml:space="preserve"> PHP,</w:t>
      </w:r>
      <w:r>
        <w:rPr>
          <w:rFonts w:ascii="Calibri" w:hAnsi="Calibri"/>
          <w:i w:val="0"/>
          <w:sz w:val="22"/>
        </w:rPr>
        <w:t xml:space="preserve"> NODE, ANGULAR, REACT JS</w:t>
      </w:r>
      <w:r>
        <w:rPr>
          <w:rFonts w:hint="default" w:ascii="Calibri" w:hAnsi="Calibri"/>
          <w:i w:val="0"/>
          <w:sz w:val="22"/>
          <w:lang w:val="en-US"/>
        </w:rPr>
        <w:t xml:space="preserve"> with Redux </w:t>
      </w:r>
      <w:r>
        <w:rPr>
          <w:rFonts w:ascii="Calibri" w:hAnsi="Calibri"/>
          <w:i w:val="0"/>
          <w:sz w:val="22"/>
        </w:rPr>
        <w:t>, MySQL and MongoDB.</w:t>
      </w:r>
    </w:p>
    <w:p>
      <w:pPr>
        <w:pStyle w:val="34"/>
        <w:numPr>
          <w:ilvl w:val="0"/>
          <w:numId w:val="2"/>
        </w:numPr>
      </w:pPr>
      <w:r>
        <w:rPr>
          <w:rFonts w:ascii="Calibri" w:hAnsi="Calibri"/>
          <w:i w:val="0"/>
          <w:sz w:val="22"/>
        </w:rPr>
        <w:t xml:space="preserve">Having a good knowledge of SaaS (Software as a service) based applications </w:t>
      </w:r>
    </w:p>
    <w:p>
      <w:pPr>
        <w:pStyle w:val="34"/>
        <w:numPr>
          <w:ilvl w:val="0"/>
          <w:numId w:val="2"/>
        </w:numPr>
      </w:pPr>
      <w:r>
        <w:rPr>
          <w:rFonts w:ascii="Calibri" w:hAnsi="Calibri"/>
          <w:i w:val="0"/>
          <w:sz w:val="22"/>
        </w:rPr>
        <w:t>Responsible for multifaceted role, requiring technical &amp; leadership capability to mentor team to design, develop, test, document, deploy &amp; support high quality web applications like online communities, e-commerce solutions, content management systems and portals using Node, MongoDB, MySQL, Angular JavaScript, JSON and open source frameworks.</w:t>
      </w:r>
    </w:p>
    <w:p>
      <w:pPr>
        <w:pStyle w:val="34"/>
        <w:numPr>
          <w:ilvl w:val="0"/>
          <w:numId w:val="2"/>
        </w:numPr>
        <w:rPr>
          <w:rFonts w:ascii="Calibri" w:hAnsi="Calibri"/>
          <w:i w:val="0"/>
          <w:sz w:val="22"/>
        </w:rPr>
      </w:pPr>
      <w:r>
        <w:rPr>
          <w:rFonts w:ascii="Calibri" w:hAnsi="Calibri"/>
          <w:i w:val="0"/>
          <w:sz w:val="22"/>
        </w:rPr>
        <w:t>Experience is managing outsource projects from technical perspective i.e. functional and technical documentations.</w:t>
      </w:r>
    </w:p>
    <w:p>
      <w:pPr>
        <w:pStyle w:val="34"/>
        <w:numPr>
          <w:ilvl w:val="0"/>
          <w:numId w:val="2"/>
        </w:numPr>
        <w:rPr>
          <w:rFonts w:ascii="Calibri" w:hAnsi="Calibri"/>
          <w:i w:val="0"/>
          <w:sz w:val="22"/>
        </w:rPr>
      </w:pPr>
      <w:r>
        <w:rPr>
          <w:rFonts w:ascii="Calibri" w:hAnsi="Calibri"/>
          <w:i w:val="0"/>
          <w:sz w:val="22"/>
        </w:rPr>
        <w:t>Experience with Content Management Systems</w:t>
      </w:r>
    </w:p>
    <w:p>
      <w:pPr>
        <w:pStyle w:val="34"/>
        <w:numPr>
          <w:ilvl w:val="0"/>
          <w:numId w:val="2"/>
        </w:numPr>
        <w:rPr>
          <w:rFonts w:ascii="Calibri" w:hAnsi="Calibri"/>
          <w:i w:val="0"/>
          <w:sz w:val="22"/>
        </w:rPr>
      </w:pPr>
      <w:r>
        <w:rPr>
          <w:rFonts w:ascii="Calibri" w:hAnsi="Calibri"/>
          <w:i w:val="0"/>
          <w:sz w:val="22"/>
        </w:rPr>
        <w:t>Sound interpersonal and communication skills.</w:t>
      </w:r>
    </w:p>
    <w:p>
      <w:pPr>
        <w:pStyle w:val="34"/>
        <w:rPr>
          <w:rFonts w:ascii="Calibri" w:hAnsi="Calibri"/>
          <w:i w:val="0"/>
          <w:sz w:val="22"/>
        </w:rPr>
      </w:pPr>
    </w:p>
    <w:p>
      <w:pPr>
        <w:pStyle w:val="2"/>
        <w:rPr>
          <w:rFonts w:ascii="Calibri" w:hAnsi="Calibri"/>
          <w:i w:val="0"/>
          <w:sz w:val="24"/>
        </w:rPr>
      </w:pPr>
      <w:r>
        <w:rPr>
          <w:rFonts w:ascii="Calibri" w:hAnsi="Calibri"/>
          <w:i w:val="0"/>
          <w:sz w:val="24"/>
        </w:rPr>
        <w:t>Objectives</w:t>
      </w:r>
    </w:p>
    <w:p>
      <w:pPr>
        <w:rPr>
          <w:rFonts w:ascii="Calibri" w:hAnsi="Calibri"/>
          <w:i w:val="0"/>
          <w:sz w:val="22"/>
        </w:rPr>
      </w:pPr>
      <w:r>
        <w:rPr>
          <w:rFonts w:ascii="Calibri" w:hAnsi="Calibri"/>
          <w:i w:val="0"/>
          <w:sz w:val="22"/>
        </w:rPr>
        <w:t>To serve the organization to the best of my ability and to gain immense practical exposure and become professionally trained to handle situations in the field of computers.</w:t>
      </w:r>
    </w:p>
    <w:p>
      <w:pPr>
        <w:rPr>
          <w:rFonts w:ascii="Calibri" w:hAnsi="Calibri"/>
          <w:i w:val="0"/>
          <w:sz w:val="22"/>
        </w:rPr>
      </w:pPr>
      <w:r>
        <w:rPr>
          <w:rFonts w:ascii="Calibri" w:hAnsi="Calibri"/>
          <w:i w:val="0"/>
          <w:sz w:val="22"/>
        </w:rPr>
        <w:t>Self motivated disciplined, committed to performance and have a desire to excel. Have tenacity to beat odds and always strives for improved performance. Equipped with great ability to put innovation, perseverance and interactively work with team. To trace the path of success through continuous learning, hard work and persistence and make a good mark in software.</w:t>
      </w:r>
    </w:p>
    <w:p>
      <w:pPr>
        <w:pStyle w:val="2"/>
        <w:rPr>
          <w:rFonts w:ascii="Calibri" w:hAnsi="Calibri"/>
          <w:sz w:val="24"/>
        </w:rPr>
      </w:pPr>
      <w:r>
        <w:rPr>
          <w:rFonts w:ascii="Calibri" w:hAnsi="Calibri"/>
          <w:sz w:val="24"/>
        </w:rPr>
        <w:t>Skills Set</w:t>
      </w:r>
    </w:p>
    <w:p>
      <w:r>
        <w:rPr>
          <w:rFonts w:ascii="Calibri" w:hAnsi="Calibri"/>
          <w:b/>
          <w:i w:val="0"/>
          <w:sz w:val="22"/>
          <w:u w:val="single"/>
        </w:rPr>
        <w:t>Programming:</w:t>
      </w:r>
      <w:r>
        <w:rPr>
          <w:rFonts w:ascii="Calibri" w:hAnsi="Calibri"/>
          <w:i w:val="0"/>
          <w:sz w:val="22"/>
        </w:rPr>
        <w:tab/>
      </w:r>
      <w:r>
        <w:rPr>
          <w:rFonts w:ascii="Calibri" w:hAnsi="Calibri"/>
          <w:i w:val="0"/>
          <w:sz w:val="22"/>
        </w:rPr>
        <w:tab/>
      </w:r>
      <w:r>
        <w:rPr>
          <w:rFonts w:ascii="Calibri" w:hAnsi="Calibri"/>
          <w:i w:val="0"/>
          <w:sz w:val="22"/>
        </w:rPr>
        <w:tab/>
      </w:r>
      <w:r>
        <w:rPr>
          <w:rFonts w:hint="default" w:ascii="Calibri" w:hAnsi="Calibri"/>
          <w:i w:val="0"/>
          <w:sz w:val="22"/>
          <w:lang w:val="en-US"/>
        </w:rPr>
        <w:t xml:space="preserve">PHP, </w:t>
      </w:r>
      <w:r>
        <w:rPr>
          <w:rFonts w:ascii="Calibri" w:hAnsi="Calibri"/>
          <w:i w:val="0"/>
          <w:sz w:val="22"/>
        </w:rPr>
        <w:t>NODE, Angular, JavaScript, JQuery, React JS</w:t>
      </w:r>
      <w:r>
        <w:rPr>
          <w:rFonts w:hint="default" w:ascii="Calibri" w:hAnsi="Calibri"/>
          <w:i w:val="0"/>
          <w:sz w:val="22"/>
          <w:lang w:val="en-US"/>
        </w:rPr>
        <w:t xml:space="preserve"> with Redux</w:t>
      </w:r>
      <w:r>
        <w:rPr>
          <w:rFonts w:ascii="Calibri" w:hAnsi="Calibri"/>
          <w:i w:val="0"/>
          <w:sz w:val="22"/>
        </w:rPr>
        <w:t>, XHTML, HTML 5</w:t>
      </w:r>
    </w:p>
    <w:p>
      <w:pPr>
        <w:rPr>
          <w:rFonts w:ascii="Calibri" w:hAnsi="Calibri"/>
          <w:i w:val="0"/>
          <w:sz w:val="22"/>
        </w:rPr>
      </w:pPr>
    </w:p>
    <w:p>
      <w:r>
        <w:rPr>
          <w:rFonts w:ascii="Calibri" w:hAnsi="Calibri"/>
          <w:b/>
          <w:i w:val="0"/>
          <w:sz w:val="22"/>
          <w:u w:val="single"/>
        </w:rPr>
        <w:t>Database:</w:t>
      </w:r>
      <w:r>
        <w:rPr>
          <w:rFonts w:ascii="Calibri" w:hAnsi="Calibri"/>
          <w:i w:val="0"/>
          <w:sz w:val="22"/>
        </w:rPr>
        <w:tab/>
      </w:r>
      <w:r>
        <w:rPr>
          <w:rFonts w:ascii="Calibri" w:hAnsi="Calibri"/>
          <w:i w:val="0"/>
          <w:sz w:val="22"/>
        </w:rPr>
        <w:tab/>
      </w:r>
      <w:r>
        <w:rPr>
          <w:rFonts w:ascii="Calibri" w:hAnsi="Calibri"/>
          <w:i w:val="0"/>
          <w:sz w:val="22"/>
        </w:rPr>
        <w:tab/>
      </w:r>
      <w:r>
        <w:rPr>
          <w:rFonts w:ascii="Calibri" w:hAnsi="Calibri"/>
          <w:i w:val="0"/>
          <w:sz w:val="22"/>
        </w:rPr>
        <w:t>MySQL, MongoDB</w:t>
      </w:r>
    </w:p>
    <w:p>
      <w:pPr>
        <w:rPr>
          <w:rFonts w:ascii="Calibri" w:hAnsi="Calibri"/>
          <w:i w:val="0"/>
          <w:sz w:val="22"/>
        </w:rPr>
      </w:pPr>
    </w:p>
    <w:p>
      <w:pPr>
        <w:pStyle w:val="3"/>
        <w:spacing w:after="0" w:line="100" w:lineRule="atLeast"/>
        <w:ind w:left="2880" w:hanging="2880"/>
      </w:pPr>
      <w:r>
        <w:rPr>
          <w:rFonts w:ascii="Calibri" w:hAnsi="Calibri"/>
          <w:b/>
          <w:sz w:val="22"/>
          <w:u w:val="single"/>
        </w:rPr>
        <w:t>Open Sources &amp; Scripts:</w:t>
      </w:r>
      <w:r>
        <w:rPr>
          <w:rFonts w:ascii="Calibri" w:hAnsi="Calibri"/>
          <w:sz w:val="22"/>
        </w:rPr>
        <w:tab/>
      </w:r>
      <w:r>
        <w:rPr>
          <w:rFonts w:ascii="Calibri" w:hAnsi="Calibri"/>
          <w:sz w:val="22"/>
        </w:rPr>
        <w:t>Node, Pencilblue</w:t>
      </w:r>
    </w:p>
    <w:p>
      <w:pPr>
        <w:pStyle w:val="3"/>
        <w:spacing w:after="0" w:line="100" w:lineRule="atLeast"/>
        <w:ind w:left="2160" w:hanging="2160"/>
        <w:rPr>
          <w:rFonts w:ascii="Calibri" w:hAnsi="Calibri"/>
          <w:sz w:val="22"/>
        </w:rPr>
      </w:pPr>
    </w:p>
    <w:p>
      <w:pPr>
        <w:pStyle w:val="3"/>
        <w:spacing w:after="0" w:line="100" w:lineRule="atLeast"/>
        <w:ind w:left="2880" w:hanging="2880"/>
        <w:rPr>
          <w:rFonts w:hint="default"/>
          <w:lang w:val="en-US"/>
        </w:rPr>
      </w:pPr>
      <w:r>
        <w:rPr>
          <w:rFonts w:ascii="Calibri" w:hAnsi="Calibri"/>
          <w:b/>
          <w:sz w:val="22"/>
          <w:u w:val="single"/>
        </w:rPr>
        <w:t>Frameworks:</w:t>
      </w:r>
      <w:r>
        <w:rPr>
          <w:rFonts w:ascii="Calibri" w:hAnsi="Calibri"/>
          <w:sz w:val="22"/>
        </w:rPr>
        <w:tab/>
      </w:r>
      <w:r>
        <w:rPr>
          <w:rFonts w:ascii="Calibri" w:hAnsi="Calibri"/>
          <w:sz w:val="22"/>
        </w:rPr>
        <w:t>Express, Loopback</w:t>
      </w:r>
      <w:r>
        <w:rPr>
          <w:rFonts w:hint="default" w:ascii="Calibri" w:hAnsi="Calibri"/>
          <w:sz w:val="22"/>
          <w:lang w:val="en-US"/>
        </w:rPr>
        <w:t>, Laravel, Cakephp</w:t>
      </w:r>
    </w:p>
    <w:p>
      <w:pPr>
        <w:pStyle w:val="3"/>
        <w:spacing w:after="0" w:line="100" w:lineRule="atLeast"/>
        <w:ind w:left="2880" w:hanging="2880"/>
        <w:rPr>
          <w:rFonts w:ascii="Calibri" w:hAnsi="Calibri"/>
          <w:sz w:val="22"/>
        </w:rPr>
      </w:pPr>
    </w:p>
    <w:p>
      <w:pPr>
        <w:pStyle w:val="3"/>
        <w:spacing w:after="0" w:line="100" w:lineRule="atLeast"/>
        <w:ind w:left="2880" w:hanging="2880"/>
        <w:rPr>
          <w:rFonts w:ascii="Calibri" w:hAnsi="Calibri"/>
          <w:sz w:val="22"/>
        </w:rPr>
      </w:pPr>
      <w:r>
        <w:rPr>
          <w:rFonts w:ascii="Calibri" w:hAnsi="Calibri"/>
          <w:b/>
          <w:sz w:val="22"/>
          <w:u w:val="single"/>
        </w:rPr>
        <w:t>Miscellaneous</w:t>
      </w:r>
      <w:r>
        <w:rPr>
          <w:rFonts w:ascii="Calibri" w:hAnsi="Calibri"/>
          <w:sz w:val="22"/>
        </w:rPr>
        <w:t>:</w:t>
      </w:r>
      <w:r>
        <w:rPr>
          <w:rFonts w:ascii="Calibri" w:hAnsi="Calibri"/>
        </w:rPr>
        <w:tab/>
      </w:r>
      <w:r>
        <w:rPr>
          <w:rFonts w:ascii="Calibri" w:hAnsi="Calibri"/>
          <w:sz w:val="22"/>
        </w:rPr>
        <w:t>Git Version control, Trello, Jira, Qubit libraries, MySQL Workbench, PayPal, Google MAP API, Web Services, CSS3, SAAS based application</w:t>
      </w:r>
    </w:p>
    <w:p>
      <w:pPr>
        <w:pStyle w:val="3"/>
        <w:spacing w:after="0" w:line="100" w:lineRule="atLeast"/>
        <w:ind w:left="2880" w:hanging="2880"/>
        <w:jc w:val="both"/>
        <w:rPr>
          <w:rFonts w:ascii="Calibri" w:hAnsi="Calibri"/>
          <w:sz w:val="22"/>
        </w:rPr>
      </w:pPr>
    </w:p>
    <w:p>
      <w:pPr>
        <w:pStyle w:val="3"/>
        <w:spacing w:after="0" w:line="100" w:lineRule="atLeast"/>
        <w:ind w:left="2880" w:hanging="2880"/>
        <w:jc w:val="both"/>
        <w:rPr>
          <w:rFonts w:ascii="Calibri" w:hAnsi="Calibri"/>
          <w:sz w:val="22"/>
        </w:rPr>
      </w:pPr>
    </w:p>
    <w:p>
      <w:pPr>
        <w:pStyle w:val="3"/>
        <w:spacing w:after="0" w:line="100" w:lineRule="atLeast"/>
        <w:ind w:left="2880" w:hanging="2880"/>
        <w:jc w:val="both"/>
        <w:rPr>
          <w:rFonts w:ascii="Calibri" w:hAnsi="Calibri"/>
          <w:sz w:val="22"/>
        </w:rPr>
      </w:pPr>
    </w:p>
    <w:p>
      <w:pPr>
        <w:pStyle w:val="2"/>
        <w:rPr>
          <w:rFonts w:ascii="Calibri" w:hAnsi="Calibri"/>
          <w:sz w:val="24"/>
        </w:rPr>
      </w:pPr>
      <w:r>
        <w:rPr>
          <w:rFonts w:ascii="Calibri" w:hAnsi="Calibri"/>
          <w:sz w:val="24"/>
        </w:rPr>
        <w:t>Education</w:t>
      </w:r>
    </w:p>
    <w:p>
      <w:pPr>
        <w:pStyle w:val="34"/>
        <w:numPr>
          <w:ilvl w:val="0"/>
          <w:numId w:val="3"/>
        </w:numPr>
        <w:rPr>
          <w:rFonts w:ascii="Calibri" w:hAnsi="Calibri"/>
          <w:u w:val="single"/>
        </w:rPr>
      </w:pPr>
      <w:r>
        <w:rPr>
          <w:rFonts w:hint="default" w:ascii="Calibri" w:hAnsi="Calibri"/>
          <w:b/>
          <w:i w:val="0"/>
          <w:sz w:val="22"/>
          <w:lang w:val="en-US"/>
        </w:rPr>
        <w:t>B-Tech</w:t>
      </w:r>
      <w:r>
        <w:rPr>
          <w:rFonts w:ascii="Calibri" w:hAnsi="Calibri"/>
          <w:b/>
          <w:i w:val="0"/>
          <w:sz w:val="22"/>
        </w:rPr>
        <w:t xml:space="preserve">(IT) </w:t>
      </w:r>
      <w:r>
        <w:rPr>
          <w:rFonts w:ascii="Calibri" w:hAnsi="Calibri"/>
          <w:i w:val="0"/>
          <w:sz w:val="22"/>
        </w:rPr>
        <w:t>from Rajasthan</w:t>
      </w:r>
      <w:r>
        <w:rPr>
          <w:rFonts w:hint="default" w:ascii="Calibri" w:hAnsi="Calibri"/>
          <w:i w:val="0"/>
          <w:sz w:val="22"/>
          <w:lang w:val="en-US"/>
        </w:rPr>
        <w:t xml:space="preserve"> Technology</w:t>
      </w:r>
      <w:r>
        <w:rPr>
          <w:rFonts w:ascii="Calibri" w:hAnsi="Calibri"/>
          <w:i w:val="0"/>
          <w:sz w:val="22"/>
        </w:rPr>
        <w:t xml:space="preserve"> University, Jaipur in 201</w:t>
      </w:r>
      <w:r>
        <w:rPr>
          <w:rFonts w:hint="default" w:ascii="Calibri" w:hAnsi="Calibri"/>
          <w:i w:val="0"/>
          <w:sz w:val="22"/>
          <w:lang w:val="en-US"/>
        </w:rPr>
        <w:t>5</w:t>
      </w:r>
      <w:r>
        <w:rPr>
          <w:rFonts w:ascii="Calibri" w:hAnsi="Calibri"/>
          <w:i w:val="0"/>
          <w:sz w:val="22"/>
        </w:rPr>
        <w:t xml:space="preserve">.  </w:t>
      </w:r>
      <w:r>
        <w:rPr>
          <w:rFonts w:ascii="Calibri" w:hAnsi="Calibri"/>
          <w:i w:val="0"/>
          <w:sz w:val="22"/>
        </w:rPr>
        <w:br w:type="textWrapping"/>
      </w:r>
    </w:p>
    <w:p>
      <w:pPr>
        <w:pStyle w:val="34"/>
        <w:ind w:left="0"/>
        <w:rPr>
          <w:rFonts w:ascii="Calibri" w:hAnsi="Calibri"/>
          <w:b/>
          <w:u w:val="single"/>
        </w:rPr>
      </w:pPr>
      <w:r>
        <w:rPr>
          <w:rFonts w:ascii="Calibri" w:hAnsi="Calibri"/>
          <w:b/>
          <w:u w:val="single"/>
        </w:rPr>
        <w:t>Projects</w:t>
      </w:r>
    </w:p>
    <w:p>
      <w:pPr>
        <w:pStyle w:val="34"/>
        <w:ind w:left="420"/>
        <w:rPr>
          <w:rFonts w:ascii="Calibri" w:hAnsi="Calibri"/>
          <w:u w:val="single"/>
        </w:rPr>
      </w:pPr>
      <w:bookmarkStart w:id="0" w:name="_GoBack"/>
      <w:bookmarkEnd w:id="0"/>
    </w:p>
    <w:p>
      <w:pPr>
        <w:pStyle w:val="4"/>
        <w:numPr>
          <w:ilvl w:val="0"/>
          <w:numId w:val="4"/>
        </w:numPr>
        <w:ind w:left="144"/>
      </w:pPr>
      <w:r>
        <w:rPr>
          <w:rFonts w:ascii="Calibri" w:hAnsi="Calibri"/>
        </w:rPr>
        <w:t>Project Name: RPDashboard - Online Database Backup management Platform (http://rpdatadashboard.com/)</w:t>
      </w:r>
    </w:p>
    <w:p>
      <w:pPr>
        <w:rPr>
          <w:rFonts w:ascii="Calibri" w:hAnsi="Calibri"/>
          <w:b/>
          <w:i w:val="0"/>
          <w:sz w:val="22"/>
          <w:u w:val="single"/>
        </w:rPr>
      </w:pPr>
    </w:p>
    <w:p>
      <w:r>
        <w:rPr>
          <w:rFonts w:ascii="Calibri" w:hAnsi="Calibri"/>
          <w:b/>
          <w:i w:val="0"/>
          <w:sz w:val="22"/>
          <w:u w:val="single"/>
        </w:rPr>
        <w:t>Technologies Used:</w:t>
      </w:r>
      <w:r>
        <w:rPr>
          <w:rFonts w:ascii="Calibri" w:hAnsi="Calibri"/>
          <w:i w:val="0"/>
          <w:sz w:val="22"/>
        </w:rPr>
        <w:t xml:space="preserve"> Node, Express, MySQL, HTML, CSS, Angular 2.</w:t>
      </w:r>
    </w:p>
    <w:p>
      <w:pPr>
        <w:rPr>
          <w:rFonts w:ascii="Calibri" w:hAnsi="Calibri"/>
          <w:i w:val="0"/>
          <w:sz w:val="22"/>
        </w:rPr>
      </w:pPr>
    </w:p>
    <w:p>
      <w:r>
        <w:rPr>
          <w:rFonts w:ascii="Calibri" w:hAnsi="Calibri"/>
          <w:b/>
          <w:i w:val="0"/>
          <w:sz w:val="22"/>
          <w:u w:val="single"/>
        </w:rPr>
        <w:t>Team Size:</w:t>
      </w:r>
      <w:r>
        <w:rPr>
          <w:rFonts w:ascii="Calibri" w:hAnsi="Calibri"/>
          <w:i w:val="0"/>
          <w:sz w:val="22"/>
        </w:rPr>
        <w:t xml:space="preserve"> 1 Resource</w:t>
      </w:r>
    </w:p>
    <w:p>
      <w:pPr>
        <w:rPr>
          <w:rFonts w:ascii="Calibri" w:hAnsi="Calibri"/>
          <w:i w:val="0"/>
          <w:sz w:val="22"/>
        </w:rPr>
      </w:pPr>
    </w:p>
    <w:p>
      <w:pPr>
        <w:rPr>
          <w:rFonts w:ascii="Calibri" w:hAnsi="Calibri"/>
          <w:i w:val="0"/>
          <w:sz w:val="22"/>
        </w:rPr>
      </w:pPr>
      <w:r>
        <w:rPr>
          <w:rFonts w:ascii="Calibri" w:hAnsi="Calibri"/>
          <w:b/>
          <w:sz w:val="22"/>
          <w:u w:val="single"/>
        </w:rPr>
        <w:t>Project Overview</w:t>
      </w:r>
    </w:p>
    <w:p>
      <w:pPr>
        <w:rPr>
          <w:rFonts w:ascii="Calibri" w:hAnsi="Calibri"/>
          <w:i w:val="0"/>
          <w:sz w:val="22"/>
        </w:rPr>
      </w:pPr>
    </w:p>
    <w:p>
      <w:pPr>
        <w:rPr>
          <w:rFonts w:ascii="Calibri" w:hAnsi="Calibri"/>
          <w:i w:val="0"/>
          <w:sz w:val="22"/>
        </w:rPr>
      </w:pPr>
      <w:r>
        <w:rPr>
          <w:rFonts w:ascii="Calibri" w:hAnsi="Calibri"/>
          <w:i w:val="0"/>
          <w:sz w:val="22"/>
        </w:rPr>
        <w:t xml:space="preserve">This system manages Oracle and MS SQL databases for various customers.  It’s a managed service business so system was responsible to ensure availability, backups, etc. This app was developed to keep the backup of different clients around the world. System also sends automated email whether the Backup is successful, failed or sometimes missing. </w:t>
      </w:r>
    </w:p>
    <w:p>
      <w:pPr>
        <w:rPr>
          <w:rFonts w:ascii="Calibri" w:hAnsi="Calibri"/>
          <w:i w:val="0"/>
          <w:sz w:val="22"/>
        </w:rPr>
      </w:pPr>
    </w:p>
    <w:p>
      <w:pPr>
        <w:pStyle w:val="4"/>
        <w:numPr>
          <w:ilvl w:val="0"/>
          <w:numId w:val="4"/>
        </w:numPr>
        <w:ind w:left="144"/>
        <w:rPr>
          <w:rFonts w:ascii="Calibri" w:hAnsi="Calibri"/>
          <w:b w:val="0"/>
          <w:i w:val="0"/>
          <w:sz w:val="20"/>
        </w:rPr>
      </w:pPr>
      <w:r>
        <w:rPr>
          <w:rFonts w:ascii="Calibri" w:hAnsi="Calibri"/>
        </w:rPr>
        <w:t>Project Name:  Idea-Cast –</w:t>
      </w:r>
      <w:r>
        <w:rPr>
          <w:rFonts w:ascii="Calibri" w:hAnsi="Calibri"/>
          <w:bCs/>
          <w:i w:val="0"/>
          <w:sz w:val="20"/>
        </w:rPr>
        <w:t>A Project Management System -- OPUSVIEW(https://www.ideascast.com)</w:t>
      </w:r>
    </w:p>
    <w:p>
      <w:pPr>
        <w:pStyle w:val="3"/>
        <w:rPr>
          <w:rFonts w:ascii="Calibri" w:hAnsi="Calibri"/>
          <w:b/>
          <w:sz w:val="22"/>
          <w:u w:val="single"/>
        </w:rPr>
      </w:pPr>
    </w:p>
    <w:p>
      <w:pPr>
        <w:rPr>
          <w:rFonts w:ascii="Calibri" w:hAnsi="Calibri"/>
          <w:i w:val="0"/>
          <w:sz w:val="22"/>
        </w:rPr>
      </w:pPr>
      <w:r>
        <w:rPr>
          <w:rFonts w:ascii="Calibri" w:hAnsi="Calibri"/>
          <w:b/>
          <w:i w:val="0"/>
          <w:sz w:val="22"/>
          <w:u w:val="single"/>
        </w:rPr>
        <w:t xml:space="preserve">Technologies Used: </w:t>
      </w:r>
      <w:r>
        <w:rPr>
          <w:rFonts w:ascii="Calibri" w:hAnsi="Calibri"/>
          <w:i w:val="0"/>
          <w:sz w:val="22"/>
        </w:rPr>
        <w:t>CakePHP 2.X, Node, Angular, MongoDB, WebRTC, Socket.IO, MySQL, HTML, CSS, AJAX, jQuery, Javascript etc.</w:t>
      </w:r>
    </w:p>
    <w:p>
      <w:pPr>
        <w:rPr>
          <w:rFonts w:ascii="Calibri" w:hAnsi="Calibri"/>
          <w:i w:val="0"/>
          <w:sz w:val="22"/>
        </w:rPr>
      </w:pPr>
    </w:p>
    <w:p>
      <w:pPr>
        <w:rPr>
          <w:rFonts w:ascii="Calibri" w:hAnsi="Calibri"/>
          <w:i w:val="0"/>
          <w:sz w:val="22"/>
        </w:rPr>
      </w:pPr>
      <w:r>
        <w:rPr>
          <w:rFonts w:ascii="Calibri" w:hAnsi="Calibri"/>
          <w:b/>
          <w:i w:val="0"/>
          <w:sz w:val="22"/>
          <w:u w:val="single"/>
        </w:rPr>
        <w:t>Team Size:</w:t>
      </w:r>
      <w:r>
        <w:rPr>
          <w:rFonts w:ascii="Calibri" w:hAnsi="Calibri"/>
          <w:i w:val="0"/>
          <w:sz w:val="22"/>
        </w:rPr>
        <w:t xml:space="preserve"> 5 Resources</w:t>
      </w:r>
    </w:p>
    <w:p>
      <w:pPr>
        <w:rPr>
          <w:rFonts w:ascii="Calibri" w:hAnsi="Calibri"/>
          <w:i w:val="0"/>
          <w:sz w:val="22"/>
        </w:rPr>
      </w:pPr>
    </w:p>
    <w:p>
      <w:pPr>
        <w:rPr>
          <w:rFonts w:ascii="Calibri" w:hAnsi="Calibri"/>
          <w:i w:val="0"/>
          <w:sz w:val="22"/>
        </w:rPr>
      </w:pPr>
      <w:r>
        <w:rPr>
          <w:rFonts w:ascii="Calibri" w:hAnsi="Calibri"/>
          <w:b/>
          <w:sz w:val="22"/>
          <w:u w:val="single"/>
        </w:rPr>
        <w:t>Project Overview</w:t>
      </w:r>
    </w:p>
    <w:p>
      <w:pPr>
        <w:rPr>
          <w:rFonts w:ascii="Calibri" w:hAnsi="Calibri"/>
          <w:i w:val="0"/>
          <w:sz w:val="22"/>
        </w:rPr>
      </w:pPr>
    </w:p>
    <w:p>
      <w:pPr>
        <w:rPr>
          <w:rFonts w:ascii="Calibri" w:hAnsi="Calibri"/>
          <w:i w:val="0"/>
          <w:sz w:val="22"/>
        </w:rPr>
      </w:pPr>
      <w:r>
        <w:rPr>
          <w:rFonts w:ascii="Calibri" w:hAnsi="Calibri"/>
          <w:i w:val="0"/>
          <w:sz w:val="22"/>
        </w:rPr>
        <w:t>This is a</w:t>
      </w:r>
      <w:r>
        <w:rPr>
          <w:rFonts w:ascii="Calibri" w:hAnsi="Calibri"/>
          <w:b/>
          <w:i w:val="0"/>
          <w:sz w:val="22"/>
        </w:rPr>
        <w:t xml:space="preserve"> SAAS based Project Management system</w:t>
      </w:r>
      <w:r>
        <w:rPr>
          <w:rFonts w:ascii="Calibri" w:hAnsi="Calibri"/>
          <w:i w:val="0"/>
          <w:sz w:val="22"/>
        </w:rPr>
        <w:t xml:space="preserve"> to create different workspace and elements to better categorization of a project. Users can register with a secure payment gateway and then create their own projects. A user can be individual and can belong to an institute. Different features are available for different type of users.OpusView optimizes team coordination and working, simplify communication, and provide instant visibility of project costs and risks.</w:t>
      </w:r>
    </w:p>
    <w:p>
      <w:pPr>
        <w:rPr>
          <w:rFonts w:ascii="Calibri" w:hAnsi="Calibri"/>
          <w:i w:val="0"/>
          <w:sz w:val="22"/>
        </w:rPr>
      </w:pPr>
    </w:p>
    <w:p>
      <w:pPr>
        <w:rPr>
          <w:rFonts w:ascii="Calibri" w:hAnsi="Calibri"/>
          <w:i w:val="0"/>
          <w:sz w:val="22"/>
        </w:rPr>
      </w:pPr>
    </w:p>
    <w:p>
      <w:pPr>
        <w:rPr>
          <w:rFonts w:ascii="Calibri" w:hAnsi="Calibri"/>
          <w:i w:val="0"/>
          <w:sz w:val="22"/>
        </w:rPr>
      </w:pPr>
    </w:p>
    <w:p>
      <w:pPr>
        <w:pStyle w:val="34"/>
        <w:rPr>
          <w:rFonts w:ascii="Calibri" w:hAnsi="Calibri"/>
        </w:rPr>
      </w:pPr>
    </w:p>
    <w:p>
      <w:pPr>
        <w:pStyle w:val="34"/>
        <w:rPr>
          <w:rFonts w:ascii="Calibri" w:hAnsi="Calibri"/>
        </w:rPr>
      </w:pPr>
    </w:p>
    <w:p>
      <w:pPr>
        <w:pStyle w:val="34"/>
        <w:rPr>
          <w:rFonts w:ascii="Calibri" w:hAnsi="Calibri"/>
        </w:rPr>
      </w:pPr>
    </w:p>
    <w:p>
      <w:pPr>
        <w:pStyle w:val="4"/>
        <w:numPr>
          <w:ilvl w:val="0"/>
          <w:numId w:val="5"/>
        </w:numPr>
        <w:ind w:left="144"/>
        <w:rPr>
          <w:rFonts w:ascii="Calibri" w:hAnsi="Calibri"/>
          <w:b w:val="0"/>
          <w:i w:val="0"/>
          <w:sz w:val="20"/>
        </w:rPr>
      </w:pPr>
      <w:r>
        <w:rPr>
          <w:rFonts w:ascii="Calibri" w:hAnsi="Calibri"/>
        </w:rPr>
        <w:t>Project Name:   Superbike Classified Advert Post Website</w:t>
      </w:r>
    </w:p>
    <w:p>
      <w:pPr>
        <w:rPr>
          <w:rFonts w:ascii="Calibri" w:hAnsi="Calibri"/>
          <w:b/>
          <w:i w:val="0"/>
          <w:sz w:val="22"/>
          <w:u w:val="single"/>
        </w:rPr>
      </w:pPr>
    </w:p>
    <w:p>
      <w:pPr>
        <w:rPr>
          <w:rFonts w:ascii="Calibri" w:hAnsi="Calibri"/>
          <w:i w:val="0"/>
          <w:sz w:val="22"/>
        </w:rPr>
      </w:pPr>
      <w:r>
        <w:rPr>
          <w:rFonts w:ascii="Calibri" w:hAnsi="Calibri"/>
          <w:b/>
          <w:i w:val="0"/>
          <w:sz w:val="22"/>
          <w:u w:val="single"/>
        </w:rPr>
        <w:t xml:space="preserve">Technologies Used: </w:t>
      </w:r>
      <w:r>
        <w:rPr>
          <w:rFonts w:ascii="Calibri" w:hAnsi="Calibri"/>
          <w:i w:val="0"/>
          <w:sz w:val="22"/>
        </w:rPr>
        <w:t>Cakephp 2.X, MYSQL, React Js, JavaScript, Html, jQuery ,CSS3, Html5</w:t>
      </w:r>
    </w:p>
    <w:p>
      <w:pPr>
        <w:rPr>
          <w:rFonts w:ascii="Calibri" w:hAnsi="Calibri"/>
          <w:i w:val="0"/>
          <w:sz w:val="22"/>
        </w:rPr>
      </w:pPr>
    </w:p>
    <w:p>
      <w:pPr>
        <w:rPr>
          <w:rFonts w:ascii="Calibri" w:hAnsi="Calibri"/>
          <w:i w:val="0"/>
          <w:sz w:val="22"/>
        </w:rPr>
      </w:pPr>
      <w:r>
        <w:rPr>
          <w:rFonts w:ascii="Calibri" w:hAnsi="Calibri"/>
          <w:b/>
          <w:i w:val="0"/>
          <w:sz w:val="22"/>
          <w:u w:val="single"/>
        </w:rPr>
        <w:t>Team Size:</w:t>
      </w:r>
      <w:r>
        <w:rPr>
          <w:rFonts w:ascii="Calibri" w:hAnsi="Calibri"/>
          <w:i w:val="0"/>
          <w:sz w:val="22"/>
        </w:rPr>
        <w:t xml:space="preserve"> 3 Resources</w:t>
      </w:r>
    </w:p>
    <w:p>
      <w:pPr>
        <w:rPr>
          <w:rFonts w:ascii="Calibri" w:hAnsi="Calibri"/>
          <w:i w:val="0"/>
          <w:sz w:val="22"/>
        </w:rPr>
      </w:pPr>
    </w:p>
    <w:p>
      <w:pPr>
        <w:rPr>
          <w:rFonts w:ascii="Calibri" w:hAnsi="Calibri"/>
          <w:i w:val="0"/>
          <w:sz w:val="22"/>
        </w:rPr>
      </w:pPr>
      <w:r>
        <w:rPr>
          <w:rFonts w:ascii="Calibri" w:hAnsi="Calibri"/>
          <w:b/>
          <w:sz w:val="22"/>
          <w:u w:val="single"/>
        </w:rPr>
        <w:t>Project Overview</w:t>
      </w:r>
    </w:p>
    <w:p>
      <w:pPr>
        <w:rPr>
          <w:rFonts w:ascii="Calibri" w:hAnsi="Calibri"/>
          <w:i w:val="0"/>
          <w:sz w:val="22"/>
        </w:rPr>
      </w:pPr>
    </w:p>
    <w:p>
      <w:pPr>
        <w:pStyle w:val="34"/>
        <w:ind w:left="0"/>
        <w:rPr>
          <w:rFonts w:ascii="Calibri" w:hAnsi="Calibri"/>
          <w:i w:val="0"/>
          <w:sz w:val="22"/>
        </w:rPr>
      </w:pPr>
      <w:r>
        <w:rPr>
          <w:rFonts w:ascii="Calibri" w:hAnsi="Calibri"/>
          <w:i w:val="0"/>
          <w:sz w:val="22"/>
        </w:rPr>
        <w:t>Superbike Online brings to market a completely free way of advertising your motorbike and gives you the ability to search 1000’s of bikes both privately owned and from trusted dealerships across the UK.</w:t>
      </w:r>
    </w:p>
    <w:p>
      <w:pPr>
        <w:pStyle w:val="34"/>
        <w:ind w:left="0"/>
        <w:rPr>
          <w:rFonts w:ascii="Calibri" w:hAnsi="Calibri"/>
          <w:i w:val="0"/>
          <w:sz w:val="22"/>
        </w:rPr>
      </w:pPr>
    </w:p>
    <w:p>
      <w:pPr>
        <w:pStyle w:val="34"/>
        <w:ind w:left="0"/>
        <w:rPr>
          <w:rFonts w:ascii="Calibri" w:hAnsi="Calibri"/>
          <w:i w:val="0"/>
          <w:sz w:val="22"/>
        </w:rPr>
      </w:pPr>
      <w:r>
        <w:rPr>
          <w:rFonts w:ascii="Calibri" w:hAnsi="Calibri"/>
          <w:i w:val="0"/>
          <w:sz w:val="22"/>
        </w:rPr>
        <w:t>We have made the process of advertising your bike as simple as possible and take your vehicle to a large audience to give you the best chance of selling.  This process is done in three easy steps and takes minutes.</w:t>
      </w:r>
    </w:p>
    <w:p>
      <w:pPr>
        <w:pStyle w:val="34"/>
        <w:ind w:left="0"/>
        <w:rPr>
          <w:rFonts w:ascii="Calibri" w:hAnsi="Calibri"/>
          <w:i w:val="0"/>
          <w:sz w:val="22"/>
        </w:rPr>
      </w:pPr>
    </w:p>
    <w:p>
      <w:pPr>
        <w:pStyle w:val="34"/>
        <w:ind w:left="0"/>
        <w:rPr>
          <w:rFonts w:ascii="Calibri" w:hAnsi="Calibri"/>
          <w:i w:val="0"/>
          <w:sz w:val="22"/>
        </w:rPr>
      </w:pPr>
      <w:r>
        <w:rPr>
          <w:rFonts w:ascii="Calibri" w:hAnsi="Calibri"/>
          <w:i w:val="0"/>
          <w:sz w:val="22"/>
        </w:rPr>
        <w:t>Not only this, we give you the tools to find your next bike purchase and give you the opportunity to look at finance and insurance options – We bring everything under one roof and hassle free!</w:t>
      </w:r>
    </w:p>
    <w:p>
      <w:pPr>
        <w:pStyle w:val="34"/>
        <w:ind w:left="0"/>
        <w:rPr>
          <w:rFonts w:ascii="Calibri" w:hAnsi="Calibri"/>
          <w:i w:val="0"/>
          <w:sz w:val="22"/>
        </w:rPr>
      </w:pPr>
    </w:p>
    <w:p>
      <w:pPr>
        <w:pStyle w:val="4"/>
        <w:numPr>
          <w:ilvl w:val="0"/>
          <w:numId w:val="4"/>
        </w:numPr>
        <w:ind w:left="144"/>
        <w:rPr>
          <w:rFonts w:ascii="Calibri" w:hAnsi="Calibri"/>
        </w:rPr>
      </w:pPr>
      <w:r>
        <w:rPr>
          <w:rFonts w:ascii="Calibri" w:hAnsi="Calibri"/>
        </w:rPr>
        <w:t xml:space="preserve">Project Name: DMS – The Unipro Group </w:t>
      </w:r>
    </w:p>
    <w:p>
      <w:pPr>
        <w:rPr>
          <w:rFonts w:ascii="Calibri" w:hAnsi="Calibri"/>
          <w:b/>
          <w:i w:val="0"/>
          <w:sz w:val="22"/>
          <w:u w:val="single"/>
        </w:rPr>
      </w:pPr>
    </w:p>
    <w:p>
      <w:r>
        <w:rPr>
          <w:rFonts w:ascii="Calibri" w:hAnsi="Calibri"/>
          <w:b/>
          <w:i w:val="0"/>
          <w:sz w:val="22"/>
          <w:u w:val="single"/>
        </w:rPr>
        <w:t>Technologies Used:</w:t>
      </w:r>
      <w:r>
        <w:rPr>
          <w:rFonts w:ascii="Calibri" w:hAnsi="Calibri"/>
          <w:i w:val="0"/>
          <w:sz w:val="22"/>
        </w:rPr>
        <w:t xml:space="preserve"> QUBIT CLI, Native JS, Node, Angular, MySQL, HTML, CSS, Angular 2.</w:t>
      </w:r>
    </w:p>
    <w:p>
      <w:pPr>
        <w:rPr>
          <w:rFonts w:ascii="Calibri" w:hAnsi="Calibri"/>
          <w:i w:val="0"/>
          <w:sz w:val="22"/>
        </w:rPr>
      </w:pPr>
    </w:p>
    <w:p>
      <w:r>
        <w:rPr>
          <w:rFonts w:ascii="Calibri" w:hAnsi="Calibri"/>
          <w:b/>
          <w:i w:val="0"/>
          <w:sz w:val="22"/>
          <w:u w:val="single"/>
        </w:rPr>
        <w:t>Team Size:</w:t>
      </w:r>
      <w:r>
        <w:rPr>
          <w:rFonts w:ascii="Calibri" w:hAnsi="Calibri"/>
          <w:i w:val="0"/>
          <w:sz w:val="22"/>
        </w:rPr>
        <w:t xml:space="preserve"> 2 Resources</w:t>
      </w:r>
    </w:p>
    <w:p>
      <w:pPr>
        <w:rPr>
          <w:rFonts w:ascii="Calibri" w:hAnsi="Calibri"/>
          <w:i w:val="0"/>
          <w:sz w:val="22"/>
        </w:rPr>
      </w:pPr>
    </w:p>
    <w:p>
      <w:pPr>
        <w:rPr>
          <w:rFonts w:ascii="Calibri" w:hAnsi="Calibri"/>
          <w:i w:val="0"/>
          <w:sz w:val="22"/>
        </w:rPr>
      </w:pPr>
      <w:r>
        <w:rPr>
          <w:rFonts w:ascii="Calibri" w:hAnsi="Calibri"/>
          <w:b/>
          <w:sz w:val="22"/>
          <w:u w:val="single"/>
        </w:rPr>
        <w:t>Project Overview</w:t>
      </w:r>
    </w:p>
    <w:p>
      <w:pPr>
        <w:rPr>
          <w:rFonts w:ascii="Calibri" w:hAnsi="Calibri"/>
          <w:i w:val="0"/>
          <w:sz w:val="22"/>
        </w:rPr>
      </w:pPr>
    </w:p>
    <w:p>
      <w:pPr>
        <w:rPr>
          <w:rFonts w:ascii="Calibri" w:hAnsi="Calibri"/>
          <w:i w:val="0"/>
          <w:sz w:val="22"/>
        </w:rPr>
      </w:pPr>
      <w:r>
        <w:rPr>
          <w:rFonts w:ascii="Calibri" w:hAnsi="Calibri"/>
          <w:i w:val="0"/>
          <w:sz w:val="22"/>
        </w:rPr>
        <w:t>I get different types of UI and JS functionality related tasks for different clients across the globe. Worked on various kind of tasks like Social trading, Adding Code snippet for tracking, Product tracking/views counting using Qubit libraries etc.</w:t>
      </w:r>
    </w:p>
    <w:p>
      <w:pPr>
        <w:pStyle w:val="34"/>
        <w:ind w:left="0"/>
      </w:pPr>
    </w:p>
    <w:sectPr>
      <w:headerReference r:id="rId3" w:type="default"/>
      <w:pgSz w:w="12240" w:h="15840"/>
      <w:pgMar w:top="1440" w:right="1440" w:bottom="1440" w:left="1440" w:header="720" w:footer="0" w:gutter="0"/>
      <w:cols w:space="720" w:num="1"/>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Calibri">
    <w:panose1 w:val="020F0502020204030204"/>
    <w:charset w:val="00"/>
    <w:family w:val="swiss"/>
    <w:pitch w:val="default"/>
    <w:sig w:usb0="E00002FF" w:usb1="4000ACFF" w:usb2="00000001" w:usb3="00000000" w:csb0="2000019F" w:csb1="00000000"/>
  </w:font>
  <w:font w:name="Rockwell">
    <w:altName w:val="Segoe Print"/>
    <w:panose1 w:val="02060603020205020403"/>
    <w:charset w:val="00"/>
    <w:family w:val="roman"/>
    <w:pitch w:val="default"/>
    <w:sig w:usb0="00000000" w:usb1="00000000" w:usb2="00000000" w:usb3="00000000" w:csb0="00000001" w:csb1="00000000"/>
  </w:font>
  <w:font w:name="Verdana">
    <w:panose1 w:val="020B0604030504040204"/>
    <w:charset w:val="00"/>
    <w:family w:val="swiss"/>
    <w:pitch w:val="default"/>
    <w:sig w:usb0="A1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FreeSans">
    <w:altName w:val="Times New Roman"/>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swiss"/>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pPr>
    <w:r>
      <w:drawing>
        <wp:inline distT="0" distB="9525" distL="0" distR="0">
          <wp:extent cx="1828800" cy="33337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1"/>
                  <a:stretch>
                    <a:fillRect/>
                  </a:stretch>
                </pic:blipFill>
                <pic:spPr>
                  <a:xfrm>
                    <a:off x="0" y="0"/>
                    <a:ext cx="1828800" cy="333375"/>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E306ED"/>
    <w:multiLevelType w:val="multilevel"/>
    <w:tmpl w:val="B5E306ED"/>
    <w:lvl w:ilvl="0" w:tentative="0">
      <w:start w:val="1"/>
      <w:numFmt w:val="bullet"/>
      <w:lvlText w:val="l"/>
      <w:lvlJc w:val="left"/>
      <w:pPr>
        <w:ind w:left="0" w:firstLine="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1">
    <w:nsid w:val="BF205925"/>
    <w:multiLevelType w:val="multilevel"/>
    <w:tmpl w:val="BF205925"/>
    <w:lvl w:ilvl="0" w:tentative="0">
      <w:start w:val="1"/>
      <w:numFmt w:val="bullet"/>
      <w:lvlText w:val="l"/>
      <w:lvlJc w:val="left"/>
      <w:pPr>
        <w:ind w:left="0" w:firstLine="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2">
    <w:nsid w:val="CF092B84"/>
    <w:multiLevelType w:val="multilevel"/>
    <w:tmpl w:val="CF092B84"/>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abstractNum w:abstractNumId="3">
    <w:nsid w:val="0053208E"/>
    <w:multiLevelType w:val="multilevel"/>
    <w:tmpl w:val="0053208E"/>
    <w:lvl w:ilvl="0" w:tentative="0">
      <w:start w:val="1"/>
      <w:numFmt w:val="none"/>
      <w:suff w:val="nothing"/>
      <w:lvlText w:val=""/>
      <w:lvlJc w:val="left"/>
      <w:pPr>
        <w:tabs>
          <w:tab w:val="left" w:pos="432"/>
        </w:tabs>
        <w:ind w:left="432" w:hanging="432"/>
      </w:pPr>
    </w:lvl>
    <w:lvl w:ilvl="1" w:tentative="0">
      <w:start w:val="1"/>
      <w:numFmt w:val="none"/>
      <w:pStyle w:val="4"/>
      <w:suff w:val="nothing"/>
      <w:lvlText w:val=""/>
      <w:lvlJc w:val="left"/>
      <w:pPr>
        <w:ind w:left="0" w:firstLine="0"/>
      </w:pPr>
    </w:lvl>
    <w:lvl w:ilvl="2" w:tentative="0">
      <w:start w:val="1"/>
      <w:numFmt w:val="none"/>
      <w:pStyle w:val="5"/>
      <w:suff w:val="nothing"/>
      <w:lvlText w:val=""/>
      <w:lvlJc w:val="left"/>
      <w:pPr>
        <w:ind w:left="0" w:firstLine="0"/>
      </w:pPr>
    </w:lvl>
    <w:lvl w:ilvl="3" w:tentative="0">
      <w:start w:val="1"/>
      <w:numFmt w:val="none"/>
      <w:pStyle w:val="6"/>
      <w:suff w:val="nothing"/>
      <w:lvlText w:val=""/>
      <w:lvlJc w:val="left"/>
      <w:pPr>
        <w:ind w:left="0" w:firstLine="0"/>
      </w:pPr>
    </w:lvl>
    <w:lvl w:ilvl="4" w:tentative="0">
      <w:start w:val="1"/>
      <w:numFmt w:val="none"/>
      <w:pStyle w:val="7"/>
      <w:suff w:val="nothing"/>
      <w:lvlText w:val=""/>
      <w:lvlJc w:val="left"/>
      <w:pPr>
        <w:ind w:left="0" w:firstLine="0"/>
      </w:pPr>
    </w:lvl>
    <w:lvl w:ilvl="5" w:tentative="0">
      <w:start w:val="1"/>
      <w:numFmt w:val="none"/>
      <w:pStyle w:val="8"/>
      <w:suff w:val="nothing"/>
      <w:lvlText w:val=""/>
      <w:lvlJc w:val="left"/>
      <w:pPr>
        <w:ind w:left="0" w:firstLine="0"/>
      </w:pPr>
    </w:lvl>
    <w:lvl w:ilvl="6" w:tentative="0">
      <w:start w:val="1"/>
      <w:numFmt w:val="none"/>
      <w:pStyle w:val="9"/>
      <w:suff w:val="nothing"/>
      <w:lvlText w:val=""/>
      <w:lvlJc w:val="left"/>
      <w:pPr>
        <w:ind w:left="0" w:firstLine="0"/>
      </w:pPr>
    </w:lvl>
    <w:lvl w:ilvl="7" w:tentative="0">
      <w:start w:val="1"/>
      <w:numFmt w:val="none"/>
      <w:pStyle w:val="10"/>
      <w:suff w:val="nothing"/>
      <w:lvlText w:val=""/>
      <w:lvlJc w:val="left"/>
      <w:pPr>
        <w:ind w:left="0" w:firstLine="0"/>
      </w:pPr>
    </w:lvl>
    <w:lvl w:ilvl="8" w:tentative="0">
      <w:start w:val="1"/>
      <w:numFmt w:val="none"/>
      <w:pStyle w:val="11"/>
      <w:suff w:val="nothing"/>
      <w:lvlText w:val=""/>
      <w:lvlJc w:val="left"/>
      <w:pPr>
        <w:ind w:left="0" w:firstLine="0"/>
      </w:pPr>
    </w:lvl>
  </w:abstractNum>
  <w:abstractNum w:abstractNumId="4">
    <w:nsid w:val="59ADCABA"/>
    <w:multiLevelType w:val="multilevel"/>
    <w:tmpl w:val="59ADCABA"/>
    <w:lvl w:ilvl="0" w:tentative="0">
      <w:start w:val="1"/>
      <w:numFmt w:val="bullet"/>
      <w:lvlText w:val=""/>
      <w:lvlJc w:val="left"/>
      <w:pPr>
        <w:ind w:left="420" w:hanging="420"/>
      </w:pPr>
      <w:rPr>
        <w:rFonts w:hint="default" w:ascii="Wingdings" w:hAnsi="Wingdings" w:cs="Wingdings"/>
      </w:rPr>
    </w:lvl>
    <w:lvl w:ilvl="1" w:tentative="0">
      <w:start w:val="1"/>
      <w:numFmt w:val="decimal"/>
      <w:lvlText w:val="%2."/>
      <w:lvlJc w:val="left"/>
      <w:pPr>
        <w:tabs>
          <w:tab w:val="left" w:pos="1080"/>
        </w:tabs>
        <w:ind w:left="1080" w:hanging="360"/>
      </w:pPr>
    </w:lvl>
    <w:lvl w:ilvl="2" w:tentative="0">
      <w:start w:val="1"/>
      <w:numFmt w:val="decimal"/>
      <w:lvlText w:val="%3."/>
      <w:lvlJc w:val="left"/>
      <w:pPr>
        <w:tabs>
          <w:tab w:val="left" w:pos="1440"/>
        </w:tabs>
        <w:ind w:left="1440" w:hanging="360"/>
      </w:pPr>
    </w:lvl>
    <w:lvl w:ilvl="3" w:tentative="0">
      <w:start w:val="1"/>
      <w:numFmt w:val="decimal"/>
      <w:lvlText w:val="%4."/>
      <w:lvlJc w:val="left"/>
      <w:pPr>
        <w:tabs>
          <w:tab w:val="left" w:pos="1800"/>
        </w:tabs>
        <w:ind w:left="1800" w:hanging="360"/>
      </w:pPr>
    </w:lvl>
    <w:lvl w:ilvl="4" w:tentative="0">
      <w:start w:val="1"/>
      <w:numFmt w:val="decimal"/>
      <w:lvlText w:val="%5."/>
      <w:lvlJc w:val="left"/>
      <w:pPr>
        <w:tabs>
          <w:tab w:val="left" w:pos="2160"/>
        </w:tabs>
        <w:ind w:left="2160" w:hanging="360"/>
      </w:pPr>
    </w:lvl>
    <w:lvl w:ilvl="5" w:tentative="0">
      <w:start w:val="1"/>
      <w:numFmt w:val="decimal"/>
      <w:lvlText w:val="%6."/>
      <w:lvlJc w:val="left"/>
      <w:pPr>
        <w:tabs>
          <w:tab w:val="left" w:pos="2520"/>
        </w:tabs>
        <w:ind w:left="2520" w:hanging="360"/>
      </w:pPr>
    </w:lvl>
    <w:lvl w:ilvl="6" w:tentative="0">
      <w:start w:val="1"/>
      <w:numFmt w:val="decimal"/>
      <w:lvlText w:val="%7."/>
      <w:lvlJc w:val="left"/>
      <w:pPr>
        <w:tabs>
          <w:tab w:val="left" w:pos="2880"/>
        </w:tabs>
        <w:ind w:left="2880" w:hanging="360"/>
      </w:pPr>
    </w:lvl>
    <w:lvl w:ilvl="7" w:tentative="0">
      <w:start w:val="1"/>
      <w:numFmt w:val="decimal"/>
      <w:lvlText w:val="%8."/>
      <w:lvlJc w:val="left"/>
      <w:pPr>
        <w:tabs>
          <w:tab w:val="left" w:pos="3240"/>
        </w:tabs>
        <w:ind w:left="3240" w:hanging="360"/>
      </w:pPr>
    </w:lvl>
    <w:lvl w:ilvl="8" w:tentative="0">
      <w:start w:val="1"/>
      <w:numFmt w:val="decimal"/>
      <w:lvlText w:val="%9."/>
      <w:lvlJc w:val="left"/>
      <w:pPr>
        <w:tabs>
          <w:tab w:val="left" w:pos="3600"/>
        </w:tabs>
        <w:ind w:left="3600" w:hanging="360"/>
      </w:pPr>
    </w:lvl>
  </w:abstractNum>
  <w:num w:numId="1">
    <w:abstractNumId w:val="3"/>
  </w:num>
  <w:num w:numId="2">
    <w:abstractNumId w:val="2"/>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cumentProtection w:enforcement="0"/>
  <w:defaultTabStop w:val="72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2"/>
  </w:compat>
  <w:docVars>
    <w:docVar w:name="__Grammarly_42____i" w:val="H4sIAAAAAAAEAKtWckksSQxILCpxzi/NK1GyMqwFAAEhoTITAAAA"/>
    <w:docVar w:name="__Grammarly_42___1" w:val="H4sIAAAAAAAEAKtWcslP9kxRslIyNDa0NDUwNTEwM7Y0NDQxNTZU0lEKTi0uzszPAykwrwUA+s6kuywAAAA="/>
  </w:docVars>
  <w:rsids>
    <w:rsidRoot w:val="007A344F"/>
    <w:rsid w:val="0001736A"/>
    <w:rsid w:val="00024570"/>
    <w:rsid w:val="000A2C76"/>
    <w:rsid w:val="001340F2"/>
    <w:rsid w:val="00355F11"/>
    <w:rsid w:val="00470FF2"/>
    <w:rsid w:val="004C5279"/>
    <w:rsid w:val="00676FD1"/>
    <w:rsid w:val="006C60E4"/>
    <w:rsid w:val="006F6A6F"/>
    <w:rsid w:val="00717085"/>
    <w:rsid w:val="00757F29"/>
    <w:rsid w:val="007A344F"/>
    <w:rsid w:val="007D0D49"/>
    <w:rsid w:val="007E0D8B"/>
    <w:rsid w:val="008B6833"/>
    <w:rsid w:val="008C4B5D"/>
    <w:rsid w:val="00947D9F"/>
    <w:rsid w:val="00991079"/>
    <w:rsid w:val="009C4A2D"/>
    <w:rsid w:val="00A26C58"/>
    <w:rsid w:val="00A44D5C"/>
    <w:rsid w:val="00A62D81"/>
    <w:rsid w:val="00AF2AAA"/>
    <w:rsid w:val="00B32A72"/>
    <w:rsid w:val="00B951C1"/>
    <w:rsid w:val="00CB2BB7"/>
    <w:rsid w:val="00D6625E"/>
    <w:rsid w:val="00DA2938"/>
    <w:rsid w:val="00DC662A"/>
    <w:rsid w:val="00E02D59"/>
    <w:rsid w:val="00E37188"/>
    <w:rsid w:val="00EA2DF3"/>
    <w:rsid w:val="00F341C1"/>
    <w:rsid w:val="00FA197C"/>
    <w:rsid w:val="00FA4294"/>
    <w:rsid w:val="164360EE"/>
    <w:rsid w:val="16BA73CB"/>
    <w:rsid w:val="292171CF"/>
    <w:rsid w:val="2ADD345E"/>
    <w:rsid w:val="519611BE"/>
    <w:rsid w:val="57763CE3"/>
    <w:rsid w:val="66387F8E"/>
    <w:rsid w:val="6B1B77EA"/>
    <w:rsid w:val="6EF90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uppressAutoHyphens/>
      <w:spacing w:after="0" w:line="240" w:lineRule="auto"/>
    </w:pPr>
    <w:rPr>
      <w:rFonts w:ascii="Times New Roman" w:hAnsi="Times New Roman" w:eastAsia="Times New Roman" w:cs="Times New Roman"/>
      <w:i/>
      <w:sz w:val="24"/>
      <w:lang w:val="en-US" w:eastAsia="en-US" w:bidi="ar-SA"/>
    </w:rPr>
  </w:style>
  <w:style w:type="paragraph" w:styleId="2">
    <w:name w:val="heading 1"/>
    <w:basedOn w:val="1"/>
    <w:next w:val="3"/>
    <w:link w:val="19"/>
    <w:qFormat/>
    <w:uiPriority w:val="0"/>
    <w:pPr>
      <w:pBdr>
        <w:top w:val="single" w:color="C0C0C0" w:sz="6" w:space="0"/>
        <w:left w:val="single" w:color="C0C0C0" w:sz="6" w:space="0"/>
        <w:bottom w:val="single" w:color="C0C0C0" w:sz="6" w:space="0"/>
        <w:right w:val="single" w:color="C0C0C0" w:sz="6" w:space="0"/>
      </w:pBdr>
      <w:shd w:val="clear" w:color="auto" w:fill="FFFFFF"/>
      <w:spacing w:before="480" w:after="100" w:line="264" w:lineRule="auto"/>
      <w:outlineLvl w:val="0"/>
    </w:pPr>
    <w:rPr>
      <w:rFonts w:ascii="Rockwell" w:hAnsi="Rockwell"/>
      <w:b/>
      <w:color w:val="808080"/>
      <w:sz w:val="22"/>
    </w:rPr>
  </w:style>
  <w:style w:type="paragraph" w:styleId="4">
    <w:name w:val="heading 2"/>
    <w:basedOn w:val="1"/>
    <w:next w:val="3"/>
    <w:link w:val="20"/>
    <w:unhideWhenUsed/>
    <w:qFormat/>
    <w:uiPriority w:val="0"/>
    <w:pPr>
      <w:numPr>
        <w:ilvl w:val="1"/>
        <w:numId w:val="1"/>
      </w:numPr>
      <w:pBdr>
        <w:top w:val="single" w:color="C0C0C0" w:sz="6" w:space="0"/>
        <w:left w:val="single" w:color="C0C0C0" w:sz="48" w:space="2"/>
        <w:bottom w:val="single" w:color="C0C0C0" w:sz="6" w:space="0"/>
        <w:right w:val="single" w:color="C0C0C0" w:sz="6" w:space="4"/>
      </w:pBdr>
      <w:spacing w:before="200" w:after="100" w:line="264" w:lineRule="auto"/>
      <w:ind w:left="144"/>
      <w:outlineLvl w:val="1"/>
    </w:pPr>
    <w:rPr>
      <w:rFonts w:ascii="Rockwell" w:hAnsi="Rockwell"/>
      <w:b/>
      <w:color w:val="808080"/>
      <w:sz w:val="22"/>
    </w:rPr>
  </w:style>
  <w:style w:type="paragraph" w:styleId="5">
    <w:name w:val="heading 3"/>
    <w:basedOn w:val="1"/>
    <w:next w:val="3"/>
    <w:link w:val="21"/>
    <w:unhideWhenUsed/>
    <w:qFormat/>
    <w:uiPriority w:val="0"/>
    <w:pPr>
      <w:numPr>
        <w:ilvl w:val="2"/>
        <w:numId w:val="1"/>
      </w:numPr>
      <w:pBdr>
        <w:left w:val="single" w:color="C0C0C0" w:sz="48" w:space="2"/>
        <w:bottom w:val="single" w:color="C0C0C0" w:sz="6" w:space="0"/>
      </w:pBdr>
      <w:spacing w:before="200" w:after="100" w:line="100" w:lineRule="atLeast"/>
      <w:ind w:left="144"/>
      <w:outlineLvl w:val="2"/>
    </w:pPr>
    <w:rPr>
      <w:rFonts w:ascii="Rockwell" w:hAnsi="Rockwell"/>
      <w:b/>
      <w:color w:val="808080"/>
      <w:sz w:val="22"/>
    </w:rPr>
  </w:style>
  <w:style w:type="paragraph" w:styleId="6">
    <w:name w:val="heading 4"/>
    <w:basedOn w:val="1"/>
    <w:next w:val="3"/>
    <w:link w:val="22"/>
    <w:unhideWhenUsed/>
    <w:qFormat/>
    <w:uiPriority w:val="0"/>
    <w:pPr>
      <w:numPr>
        <w:ilvl w:val="3"/>
        <w:numId w:val="1"/>
      </w:numPr>
      <w:pBdr>
        <w:left w:val="single" w:color="C0C0C0" w:sz="6" w:space="2"/>
        <w:bottom w:val="single" w:color="C0C0C0" w:sz="6" w:space="2"/>
      </w:pBdr>
      <w:spacing w:before="200" w:after="100" w:line="100" w:lineRule="atLeast"/>
      <w:ind w:left="86"/>
      <w:outlineLvl w:val="3"/>
    </w:pPr>
    <w:rPr>
      <w:rFonts w:ascii="Rockwell" w:hAnsi="Rockwell"/>
      <w:b/>
      <w:color w:val="808080"/>
      <w:sz w:val="22"/>
    </w:rPr>
  </w:style>
  <w:style w:type="paragraph" w:styleId="7">
    <w:name w:val="heading 5"/>
    <w:basedOn w:val="1"/>
    <w:next w:val="3"/>
    <w:link w:val="23"/>
    <w:unhideWhenUsed/>
    <w:qFormat/>
    <w:uiPriority w:val="0"/>
    <w:pPr>
      <w:numPr>
        <w:ilvl w:val="4"/>
        <w:numId w:val="1"/>
      </w:numPr>
      <w:pBdr>
        <w:left w:val="single" w:color="C0C0C0" w:sz="6" w:space="2"/>
        <w:bottom w:val="single" w:color="C0C0C0" w:sz="6" w:space="2"/>
      </w:pBdr>
      <w:spacing w:before="200" w:after="100" w:line="100" w:lineRule="atLeast"/>
      <w:ind w:left="86"/>
      <w:outlineLvl w:val="4"/>
    </w:pPr>
    <w:rPr>
      <w:rFonts w:ascii="Rockwell" w:hAnsi="Rockwell"/>
      <w:b/>
      <w:color w:val="808080"/>
      <w:sz w:val="22"/>
    </w:rPr>
  </w:style>
  <w:style w:type="paragraph" w:styleId="8">
    <w:name w:val="heading 6"/>
    <w:basedOn w:val="1"/>
    <w:next w:val="3"/>
    <w:link w:val="24"/>
    <w:unhideWhenUsed/>
    <w:qFormat/>
    <w:uiPriority w:val="0"/>
    <w:pPr>
      <w:numPr>
        <w:ilvl w:val="5"/>
        <w:numId w:val="1"/>
      </w:numPr>
      <w:pBdr>
        <w:bottom w:val="single" w:color="FFFFFF" w:sz="6" w:space="2"/>
      </w:pBdr>
      <w:spacing w:before="200" w:after="100" w:line="100" w:lineRule="atLeast"/>
      <w:outlineLvl w:val="5"/>
    </w:pPr>
    <w:rPr>
      <w:rFonts w:ascii="Rockwell" w:hAnsi="Rockwell"/>
      <w:color w:val="808080"/>
      <w:sz w:val="22"/>
    </w:rPr>
  </w:style>
  <w:style w:type="paragraph" w:styleId="9">
    <w:name w:val="heading 7"/>
    <w:basedOn w:val="1"/>
    <w:next w:val="3"/>
    <w:link w:val="25"/>
    <w:unhideWhenUsed/>
    <w:qFormat/>
    <w:uiPriority w:val="0"/>
    <w:pPr>
      <w:numPr>
        <w:ilvl w:val="6"/>
        <w:numId w:val="1"/>
      </w:numPr>
      <w:pBdr>
        <w:bottom w:val="single" w:color="C0C0C0" w:sz="6" w:space="2"/>
      </w:pBdr>
      <w:spacing w:before="200" w:after="100" w:line="100" w:lineRule="atLeast"/>
      <w:outlineLvl w:val="6"/>
    </w:pPr>
    <w:rPr>
      <w:rFonts w:ascii="Rockwell" w:hAnsi="Rockwell"/>
      <w:color w:val="808080"/>
      <w:sz w:val="22"/>
    </w:rPr>
  </w:style>
  <w:style w:type="paragraph" w:styleId="10">
    <w:name w:val="heading 8"/>
    <w:basedOn w:val="1"/>
    <w:next w:val="3"/>
    <w:link w:val="26"/>
    <w:unhideWhenUsed/>
    <w:qFormat/>
    <w:uiPriority w:val="0"/>
    <w:pPr>
      <w:numPr>
        <w:ilvl w:val="7"/>
        <w:numId w:val="1"/>
      </w:numPr>
      <w:spacing w:before="200" w:after="100" w:line="100" w:lineRule="atLeast"/>
      <w:outlineLvl w:val="7"/>
    </w:pPr>
    <w:rPr>
      <w:rFonts w:ascii="Rockwell" w:hAnsi="Rockwell"/>
      <w:color w:val="C0C0C0"/>
      <w:sz w:val="22"/>
    </w:rPr>
  </w:style>
  <w:style w:type="paragraph" w:styleId="11">
    <w:name w:val="heading 9"/>
    <w:basedOn w:val="1"/>
    <w:next w:val="3"/>
    <w:link w:val="27"/>
    <w:unhideWhenUsed/>
    <w:qFormat/>
    <w:uiPriority w:val="0"/>
    <w:pPr>
      <w:numPr>
        <w:ilvl w:val="8"/>
        <w:numId w:val="1"/>
      </w:numPr>
      <w:spacing w:before="200" w:after="100" w:line="100" w:lineRule="atLeast"/>
      <w:outlineLvl w:val="8"/>
    </w:pPr>
    <w:rPr>
      <w:rFonts w:ascii="Rockwell" w:hAnsi="Rockwell"/>
      <w:color w:val="C0C0C0"/>
    </w:rPr>
  </w:style>
  <w:style w:type="character" w:default="1" w:styleId="17">
    <w:name w:val="Default Paragraph Font"/>
    <w:semiHidden/>
    <w:unhideWhenUsed/>
    <w:qFormat/>
    <w:uiPriority w:val="1"/>
  </w:style>
  <w:style w:type="table" w:default="1" w:styleId="18">
    <w:name w:val="Normal Table"/>
    <w:semiHidden/>
    <w:unhideWhenUsed/>
    <w:qFormat/>
    <w:uiPriority w:val="99"/>
    <w:tblPr>
      <w:tblCellMar>
        <w:top w:w="0" w:type="dxa"/>
        <w:left w:w="108" w:type="dxa"/>
        <w:bottom w:w="0" w:type="dxa"/>
        <w:right w:w="108" w:type="dxa"/>
      </w:tblCellMar>
    </w:tblPr>
  </w:style>
  <w:style w:type="paragraph" w:styleId="3">
    <w:name w:val="Body Text"/>
    <w:basedOn w:val="1"/>
    <w:link w:val="28"/>
    <w:unhideWhenUsed/>
    <w:qFormat/>
    <w:uiPriority w:val="0"/>
    <w:pPr>
      <w:spacing w:after="240" w:line="288" w:lineRule="atLeast"/>
    </w:pPr>
    <w:rPr>
      <w:rFonts w:ascii="Verdana" w:hAnsi="Verdana"/>
      <w:i w:val="0"/>
    </w:rPr>
  </w:style>
  <w:style w:type="paragraph" w:styleId="12">
    <w:name w:val="Balloon Text"/>
    <w:basedOn w:val="1"/>
    <w:link w:val="30"/>
    <w:semiHidden/>
    <w:unhideWhenUsed/>
    <w:qFormat/>
    <w:uiPriority w:val="99"/>
    <w:rPr>
      <w:rFonts w:ascii="Tahoma" w:hAnsi="Tahoma" w:cs="Tahoma"/>
      <w:sz w:val="16"/>
      <w:szCs w:val="16"/>
    </w:rPr>
  </w:style>
  <w:style w:type="paragraph" w:styleId="13">
    <w:name w:val="caption"/>
    <w:basedOn w:val="1"/>
    <w:next w:val="1"/>
    <w:qFormat/>
    <w:uiPriority w:val="0"/>
    <w:pPr>
      <w:suppressLineNumbers/>
      <w:spacing w:before="120" w:after="120"/>
    </w:pPr>
    <w:rPr>
      <w:rFonts w:cs="FreeSans"/>
      <w:iCs/>
      <w:szCs w:val="24"/>
    </w:rPr>
  </w:style>
  <w:style w:type="paragraph" w:styleId="14">
    <w:name w:val="footer"/>
    <w:basedOn w:val="1"/>
    <w:link w:val="36"/>
    <w:semiHidden/>
    <w:unhideWhenUsed/>
    <w:uiPriority w:val="99"/>
    <w:pPr>
      <w:tabs>
        <w:tab w:val="center" w:pos="4680"/>
        <w:tab w:val="right" w:pos="9360"/>
      </w:tabs>
    </w:pPr>
  </w:style>
  <w:style w:type="paragraph" w:styleId="15">
    <w:name w:val="header"/>
    <w:basedOn w:val="1"/>
    <w:link w:val="29"/>
    <w:unhideWhenUsed/>
    <w:qFormat/>
    <w:uiPriority w:val="99"/>
    <w:pPr>
      <w:tabs>
        <w:tab w:val="center" w:pos="4153"/>
        <w:tab w:val="right" w:pos="8306"/>
      </w:tabs>
      <w:snapToGrid w:val="0"/>
    </w:pPr>
    <w:rPr>
      <w:sz w:val="18"/>
      <w:szCs w:val="18"/>
    </w:rPr>
  </w:style>
  <w:style w:type="paragraph" w:styleId="16">
    <w:name w:val="List"/>
    <w:basedOn w:val="3"/>
    <w:qFormat/>
    <w:uiPriority w:val="0"/>
    <w:rPr>
      <w:rFonts w:cs="FreeSans"/>
    </w:rPr>
  </w:style>
  <w:style w:type="character" w:customStyle="1" w:styleId="19">
    <w:name w:val="Heading 1 Char"/>
    <w:basedOn w:val="17"/>
    <w:link w:val="2"/>
    <w:qFormat/>
    <w:uiPriority w:val="0"/>
    <w:rPr>
      <w:rFonts w:ascii="Rockwell" w:hAnsi="Rockwell" w:eastAsia="Times New Roman" w:cs="Times New Roman"/>
      <w:i/>
      <w:color w:val="808080"/>
      <w:szCs w:val="20"/>
      <w:shd w:val="clear" w:color="auto" w:fill="FFFFFF"/>
    </w:rPr>
  </w:style>
  <w:style w:type="character" w:customStyle="1" w:styleId="20">
    <w:name w:val="Heading 2 Char"/>
    <w:basedOn w:val="17"/>
    <w:link w:val="4"/>
    <w:qFormat/>
    <w:uiPriority w:val="0"/>
    <w:rPr>
      <w:rFonts w:ascii="Rockwell" w:hAnsi="Rockwell" w:eastAsia="Times New Roman" w:cs="Times New Roman"/>
      <w:b/>
      <w:i/>
      <w:color w:val="808080"/>
      <w:szCs w:val="20"/>
    </w:rPr>
  </w:style>
  <w:style w:type="character" w:customStyle="1" w:styleId="21">
    <w:name w:val="Heading 3 Char"/>
    <w:basedOn w:val="17"/>
    <w:link w:val="5"/>
    <w:qFormat/>
    <w:uiPriority w:val="0"/>
    <w:rPr>
      <w:rFonts w:ascii="Rockwell" w:hAnsi="Rockwell" w:eastAsia="Times New Roman" w:cs="Times New Roman"/>
      <w:b/>
      <w:i/>
      <w:color w:val="808080"/>
      <w:szCs w:val="20"/>
    </w:rPr>
  </w:style>
  <w:style w:type="character" w:customStyle="1" w:styleId="22">
    <w:name w:val="Heading 4 Char"/>
    <w:basedOn w:val="17"/>
    <w:link w:val="6"/>
    <w:qFormat/>
    <w:uiPriority w:val="0"/>
    <w:rPr>
      <w:rFonts w:ascii="Rockwell" w:hAnsi="Rockwell" w:eastAsia="Times New Roman" w:cs="Times New Roman"/>
      <w:b/>
      <w:i/>
      <w:color w:val="808080"/>
      <w:szCs w:val="20"/>
    </w:rPr>
  </w:style>
  <w:style w:type="character" w:customStyle="1" w:styleId="23">
    <w:name w:val="Heading 5 Char"/>
    <w:basedOn w:val="17"/>
    <w:link w:val="7"/>
    <w:qFormat/>
    <w:uiPriority w:val="0"/>
    <w:rPr>
      <w:rFonts w:ascii="Rockwell" w:hAnsi="Rockwell" w:eastAsia="Times New Roman" w:cs="Times New Roman"/>
      <w:b/>
      <w:i/>
      <w:color w:val="808080"/>
      <w:szCs w:val="20"/>
    </w:rPr>
  </w:style>
  <w:style w:type="character" w:customStyle="1" w:styleId="24">
    <w:name w:val="Heading 6 Char"/>
    <w:basedOn w:val="17"/>
    <w:link w:val="8"/>
    <w:qFormat/>
    <w:uiPriority w:val="0"/>
    <w:rPr>
      <w:rFonts w:ascii="Rockwell" w:hAnsi="Rockwell" w:eastAsia="Times New Roman" w:cs="Times New Roman"/>
      <w:i/>
      <w:color w:val="808080"/>
      <w:szCs w:val="20"/>
    </w:rPr>
  </w:style>
  <w:style w:type="character" w:customStyle="1" w:styleId="25">
    <w:name w:val="Heading 7 Char"/>
    <w:basedOn w:val="17"/>
    <w:link w:val="9"/>
    <w:qFormat/>
    <w:uiPriority w:val="0"/>
    <w:rPr>
      <w:rFonts w:ascii="Rockwell" w:hAnsi="Rockwell" w:eastAsia="Times New Roman" w:cs="Times New Roman"/>
      <w:i/>
      <w:color w:val="808080"/>
      <w:szCs w:val="20"/>
    </w:rPr>
  </w:style>
  <w:style w:type="character" w:customStyle="1" w:styleId="26">
    <w:name w:val="Heading 8 Char"/>
    <w:basedOn w:val="17"/>
    <w:link w:val="10"/>
    <w:qFormat/>
    <w:uiPriority w:val="0"/>
    <w:rPr>
      <w:rFonts w:ascii="Rockwell" w:hAnsi="Rockwell" w:eastAsia="Times New Roman" w:cs="Times New Roman"/>
      <w:i/>
      <w:color w:val="C0C0C0"/>
      <w:szCs w:val="20"/>
    </w:rPr>
  </w:style>
  <w:style w:type="character" w:customStyle="1" w:styleId="27">
    <w:name w:val="Heading 9 Char"/>
    <w:basedOn w:val="17"/>
    <w:link w:val="11"/>
    <w:qFormat/>
    <w:uiPriority w:val="0"/>
    <w:rPr>
      <w:rFonts w:ascii="Rockwell" w:hAnsi="Rockwell" w:eastAsia="Times New Roman" w:cs="Times New Roman"/>
      <w:i/>
      <w:color w:val="C0C0C0"/>
      <w:sz w:val="24"/>
      <w:szCs w:val="20"/>
    </w:rPr>
  </w:style>
  <w:style w:type="character" w:customStyle="1" w:styleId="28">
    <w:name w:val="Body Text Char"/>
    <w:basedOn w:val="17"/>
    <w:link w:val="3"/>
    <w:qFormat/>
    <w:uiPriority w:val="0"/>
    <w:rPr>
      <w:rFonts w:ascii="Verdana" w:hAnsi="Verdana" w:eastAsia="Times New Roman" w:cs="Times New Roman"/>
      <w:sz w:val="24"/>
      <w:szCs w:val="20"/>
    </w:rPr>
  </w:style>
  <w:style w:type="character" w:customStyle="1" w:styleId="29">
    <w:name w:val="Header Char"/>
    <w:basedOn w:val="17"/>
    <w:link w:val="15"/>
    <w:qFormat/>
    <w:uiPriority w:val="99"/>
    <w:rPr>
      <w:rFonts w:ascii="Times New Roman" w:hAnsi="Times New Roman" w:eastAsia="Times New Roman" w:cs="Times New Roman"/>
      <w:i/>
      <w:sz w:val="18"/>
      <w:szCs w:val="18"/>
    </w:rPr>
  </w:style>
  <w:style w:type="character" w:customStyle="1" w:styleId="30">
    <w:name w:val="Balloon Text Char"/>
    <w:basedOn w:val="17"/>
    <w:link w:val="12"/>
    <w:semiHidden/>
    <w:qFormat/>
    <w:uiPriority w:val="99"/>
    <w:rPr>
      <w:rFonts w:ascii="Tahoma" w:hAnsi="Tahoma" w:eastAsia="Times New Roman" w:cs="Tahoma"/>
      <w:i/>
      <w:sz w:val="16"/>
      <w:szCs w:val="16"/>
    </w:rPr>
  </w:style>
  <w:style w:type="character" w:customStyle="1" w:styleId="31">
    <w:name w:val="Internet Link"/>
    <w:qFormat/>
    <w:uiPriority w:val="0"/>
    <w:rPr>
      <w:color w:val="0000FF"/>
      <w:u w:val="single"/>
    </w:rPr>
  </w:style>
  <w:style w:type="paragraph" w:customStyle="1" w:styleId="32">
    <w:name w:val="Heading"/>
    <w:basedOn w:val="1"/>
    <w:next w:val="3"/>
    <w:qFormat/>
    <w:uiPriority w:val="0"/>
    <w:pPr>
      <w:keepNext/>
      <w:spacing w:before="240" w:after="120"/>
    </w:pPr>
    <w:rPr>
      <w:rFonts w:ascii="Liberation Sans" w:hAnsi="Liberation Sans" w:eastAsia="Noto Sans CJK SC Regular" w:cs="FreeSans"/>
      <w:sz w:val="28"/>
      <w:szCs w:val="28"/>
    </w:rPr>
  </w:style>
  <w:style w:type="paragraph" w:customStyle="1" w:styleId="33">
    <w:name w:val="Index"/>
    <w:basedOn w:val="1"/>
    <w:qFormat/>
    <w:uiPriority w:val="0"/>
    <w:pPr>
      <w:suppressLineNumbers/>
    </w:pPr>
    <w:rPr>
      <w:rFonts w:cs="FreeSans"/>
    </w:rPr>
  </w:style>
  <w:style w:type="paragraph" w:customStyle="1" w:styleId="34">
    <w:name w:val="List Paragraph1"/>
    <w:basedOn w:val="1"/>
    <w:qFormat/>
    <w:uiPriority w:val="0"/>
    <w:pPr>
      <w:ind w:left="720"/>
    </w:pPr>
  </w:style>
  <w:style w:type="paragraph" w:styleId="35">
    <w:name w:val="List Paragraph"/>
    <w:basedOn w:val="1"/>
    <w:qFormat/>
    <w:uiPriority w:val="34"/>
    <w:pPr>
      <w:ind w:left="720"/>
      <w:contextualSpacing/>
    </w:pPr>
  </w:style>
  <w:style w:type="character" w:customStyle="1" w:styleId="36">
    <w:name w:val="Footer Char"/>
    <w:basedOn w:val="17"/>
    <w:link w:val="14"/>
    <w:semiHidden/>
    <w:uiPriority w:val="99"/>
    <w:rPr>
      <w:rFonts w:eastAsia="Times New Roman"/>
      <w:i/>
      <w:sz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662</Words>
  <Characters>3780</Characters>
  <Lines>31</Lines>
  <Paragraphs>8</Paragraphs>
  <TotalTime>2</TotalTime>
  <ScaleCrop>false</ScaleCrop>
  <LinksUpToDate>false</LinksUpToDate>
  <CharactersWithSpaces>4434</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2018-04-13T13:34:00Z</dcterms:created>
  <dc:creator>admin</dc:creator>
  <cp:lastModifiedBy>admin</cp:lastModifiedBy>
  <dcterms:modified xsi:type="dcterms:W3CDTF">2020-07-02T06:16:26Z</dcterms:modified>
  <cp:revision>166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1033-11.2.0.9396</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